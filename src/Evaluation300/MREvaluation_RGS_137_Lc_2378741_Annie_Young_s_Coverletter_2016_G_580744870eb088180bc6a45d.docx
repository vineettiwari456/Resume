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787624" w14:textId="77777777" w:rsidR="0021430B" w:rsidRDefault="00045B7B" w:rsidP="00643A94">
      <w:pPr>
        <w:pStyle w:val="SenderAddress"/>
      </w:pPr>
      <w:r>
        <w:t>Annie Young</w:t>
      </w:r>
    </w:p>
    <w:p w14:paraId="525919EB" w14:textId="6AA2A2EE" w:rsidR="00FD5F91" w:rsidRDefault="00D15A3A" w:rsidP="00643A94">
      <w:pPr>
        <w:pStyle w:val="SenderAddress"/>
      </w:pPr>
      <w:r>
        <w:t>5198 Goldeneye Court</w:t>
      </w:r>
    </w:p>
    <w:p w14:paraId="3F443A37" w14:textId="66DB6490" w:rsidR="002664CF" w:rsidRDefault="00217DB9" w:rsidP="00643A94">
      <w:pPr>
        <w:pStyle w:val="SenderAddress"/>
      </w:pPr>
      <w:r>
        <w:t>Fayetteville, NC 28303</w:t>
      </w:r>
      <w:bookmarkStart w:id="0" w:name="_GoBack"/>
      <w:bookmarkEnd w:id="0"/>
    </w:p>
    <w:p w14:paraId="377A34C3" w14:textId="77777777" w:rsidR="00BD0BBB" w:rsidRPr="00BD0BBB" w:rsidRDefault="00BD0BBB" w:rsidP="00BD0BBB">
      <w:pPr>
        <w:pStyle w:val="Date"/>
      </w:pPr>
    </w:p>
    <w:p w14:paraId="6646DC14" w14:textId="77777777" w:rsidR="00D27A70" w:rsidRDefault="001B0135" w:rsidP="001B0135">
      <w:pPr>
        <w:pStyle w:val="RecipientAddress"/>
      </w:pPr>
      <w:r>
        <w:t>To Whom It May Concern</w:t>
      </w:r>
      <w:r w:rsidR="00DE3050">
        <w:t>:</w:t>
      </w:r>
    </w:p>
    <w:p w14:paraId="4775D0CB" w14:textId="77777777" w:rsidR="001B0135" w:rsidRDefault="001B0135" w:rsidP="001B0135">
      <w:pPr>
        <w:pStyle w:val="RecipientAddress"/>
      </w:pPr>
    </w:p>
    <w:p w14:paraId="0DD7DA4F" w14:textId="77777777" w:rsidR="001B0135" w:rsidRDefault="001B0135" w:rsidP="001B0135">
      <w:pPr>
        <w:pStyle w:val="RecipientAddress"/>
      </w:pPr>
    </w:p>
    <w:p w14:paraId="2CDEC505" w14:textId="06EAAAB6" w:rsidR="007D4AD2" w:rsidRPr="007D4AD2" w:rsidRDefault="007D4AD2" w:rsidP="007D4AD2">
      <w:pPr>
        <w:pStyle w:val="BodyText"/>
      </w:pPr>
      <w:r>
        <w:t xml:space="preserve">I am writing in response to your </w:t>
      </w:r>
      <w:r w:rsidR="00D15A3A">
        <w:t>current opening</w:t>
      </w:r>
      <w:r w:rsidR="00E54678">
        <w:t xml:space="preserve">. </w:t>
      </w:r>
      <w:r>
        <w:t>The position requirements and my skills are a perfect match.</w:t>
      </w:r>
      <w:r w:rsidR="00D62D38">
        <w:t xml:space="preserve"> </w:t>
      </w:r>
    </w:p>
    <w:p w14:paraId="79390CC2" w14:textId="77777777" w:rsidR="007D4AD2" w:rsidRPr="007D4AD2" w:rsidRDefault="007D4AD2" w:rsidP="007D4AD2">
      <w:pPr>
        <w:pStyle w:val="BodyText"/>
      </w:pPr>
      <w:r w:rsidRPr="007D4AD2">
        <w:t xml:space="preserve">As you’ll see on </w:t>
      </w:r>
      <w:r>
        <w:t>my</w:t>
      </w:r>
      <w:r w:rsidRPr="007D4AD2">
        <w:t xml:space="preserve"> enclosed resume, I have the educational background, professional experience, and track record for which you are searching. In addition, I am motivated and enthusiastic, and would appreciate the opportunity to contribute to your firm’s success.</w:t>
      </w:r>
      <w:r w:rsidR="00045B7B">
        <w:t xml:space="preserve"> </w:t>
      </w:r>
      <w:r w:rsidR="00045B7B" w:rsidRPr="00045B7B">
        <w:t xml:space="preserve">I am </w:t>
      </w:r>
      <w:r w:rsidR="00C07DBB">
        <w:t xml:space="preserve">also </w:t>
      </w:r>
      <w:r w:rsidR="00045B7B" w:rsidRPr="00045B7B">
        <w:t>a hard-worker, reliable, and always willing to learn new skills. Looking for long-term employment that has room for growth.</w:t>
      </w:r>
    </w:p>
    <w:p w14:paraId="1CAB544E" w14:textId="5CFC1914" w:rsidR="00272AE7" w:rsidRDefault="007D4AD2" w:rsidP="007D4AD2">
      <w:pPr>
        <w:pStyle w:val="BodyText"/>
      </w:pPr>
      <w:r w:rsidRPr="007D4AD2">
        <w:t>I can promise that meeting with me</w:t>
      </w:r>
      <w:r w:rsidR="00045B7B">
        <w:t xml:space="preserve">, as well as working for </w:t>
      </w:r>
      <w:r w:rsidR="00664338">
        <w:t>your agency</w:t>
      </w:r>
      <w:r w:rsidRPr="007D4AD2">
        <w:t xml:space="preserve"> w</w:t>
      </w:r>
      <w:r w:rsidR="00045B7B">
        <w:t xml:space="preserve">ill not be a waste of your time </w:t>
      </w:r>
      <w:r w:rsidRPr="007D4AD2">
        <w:t>and I will make myself available at your convenience</w:t>
      </w:r>
      <w:r w:rsidR="00C07DBB">
        <w:t xml:space="preserve"> to further discuss my credentials. </w:t>
      </w:r>
    </w:p>
    <w:p w14:paraId="73CE087A" w14:textId="77777777" w:rsidR="00FD5F91" w:rsidRDefault="00D27A70" w:rsidP="00FD5F91">
      <w:pPr>
        <w:pStyle w:val="Closing"/>
      </w:pPr>
      <w:r>
        <w:t>Sincerely,</w:t>
      </w:r>
    </w:p>
    <w:p w14:paraId="42282FD9" w14:textId="77777777" w:rsidR="00FD5F91" w:rsidRDefault="00045B7B" w:rsidP="00FD5F91">
      <w:pPr>
        <w:pStyle w:val="Signature"/>
      </w:pPr>
      <w:r>
        <w:t>Annie Young</w:t>
      </w:r>
    </w:p>
    <w:p w14:paraId="1AC077AB" w14:textId="77777777" w:rsidR="007D4AD2" w:rsidRDefault="007D4AD2" w:rsidP="00DE3050">
      <w:pPr>
        <w:pStyle w:val="ccEnclosure"/>
      </w:pPr>
    </w:p>
    <w:sectPr w:rsidR="007D4AD2" w:rsidSect="00CF13D7">
      <w:headerReference w:type="default" r:id="rId7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D4CE45" w14:textId="77777777" w:rsidR="00251308" w:rsidRDefault="00251308">
      <w:r>
        <w:separator/>
      </w:r>
    </w:p>
  </w:endnote>
  <w:endnote w:type="continuationSeparator" w:id="0">
    <w:p w14:paraId="1A1B81A1" w14:textId="77777777" w:rsidR="00251308" w:rsidRDefault="00251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2EE02D" w14:textId="77777777" w:rsidR="00251308" w:rsidRDefault="00251308">
      <w:r>
        <w:separator/>
      </w:r>
    </w:p>
  </w:footnote>
  <w:footnote w:type="continuationSeparator" w:id="0">
    <w:p w14:paraId="22F09DA4" w14:textId="77777777" w:rsidR="00251308" w:rsidRDefault="002513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A41C7" w14:textId="77777777" w:rsidR="00DC5D18" w:rsidRPr="000B7DA8" w:rsidRDefault="00DC5D18" w:rsidP="000B7DA8">
    <w:pPr>
      <w:pStyle w:val="Header"/>
    </w:pPr>
    <w:r w:rsidRPr="000B7DA8">
      <w:fldChar w:fldCharType="begin"/>
    </w:r>
    <w:r w:rsidRPr="000B7DA8">
      <w:instrText>MACROBUTTON DoFieldClick [Recipient Name]</w:instrText>
    </w:r>
    <w:r w:rsidRPr="000B7DA8">
      <w:fldChar w:fldCharType="end"/>
    </w:r>
    <w:r>
      <w:br/>
    </w:r>
    <w:r w:rsidRPr="000B7DA8">
      <w:fldChar w:fldCharType="begin"/>
    </w:r>
    <w:r w:rsidRPr="000B7DA8">
      <w:instrText>CREATEDATE  \@ "MMMM d, yyyy"  \* MERGEFORMAT</w:instrText>
    </w:r>
    <w:r w:rsidRPr="000B7DA8">
      <w:fldChar w:fldCharType="separate"/>
    </w:r>
    <w:r w:rsidR="001B0135">
      <w:rPr>
        <w:noProof/>
      </w:rPr>
      <w:t>April 18, 2013</w:t>
    </w:r>
    <w:r w:rsidRPr="000B7DA8">
      <w:fldChar w:fldCharType="end"/>
    </w:r>
    <w:r>
      <w:br/>
      <w:t xml:space="preserve">Page </w:t>
    </w:r>
    <w:r w:rsidRPr="000B7DA8">
      <w:rPr>
        <w:rStyle w:val="PageNumber"/>
      </w:rPr>
      <w:fldChar w:fldCharType="begin"/>
    </w:r>
    <w:r w:rsidRPr="000B7DA8">
      <w:rPr>
        <w:rStyle w:val="PageNumber"/>
      </w:rPr>
      <w:instrText>PAGE</w:instrText>
    </w:r>
    <w:r w:rsidRPr="000B7DA8">
      <w:rPr>
        <w:rStyle w:val="PageNumber"/>
      </w:rPr>
      <w:fldChar w:fldCharType="separate"/>
    </w:r>
    <w:r>
      <w:rPr>
        <w:rStyle w:val="PageNumber"/>
        <w:noProof/>
      </w:rPr>
      <w:t>2</w:t>
    </w:r>
    <w:r w:rsidRPr="000B7DA8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36E6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2858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05256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F4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96A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E814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5ACA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51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0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767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135"/>
    <w:rsid w:val="00042076"/>
    <w:rsid w:val="00045B7B"/>
    <w:rsid w:val="000B7DA8"/>
    <w:rsid w:val="000F2F1D"/>
    <w:rsid w:val="00111B67"/>
    <w:rsid w:val="0013733D"/>
    <w:rsid w:val="001479BA"/>
    <w:rsid w:val="00165240"/>
    <w:rsid w:val="001B0135"/>
    <w:rsid w:val="001B0EB0"/>
    <w:rsid w:val="001C39C4"/>
    <w:rsid w:val="001C3B37"/>
    <w:rsid w:val="001D185A"/>
    <w:rsid w:val="00204EBD"/>
    <w:rsid w:val="0021430B"/>
    <w:rsid w:val="00217DB9"/>
    <w:rsid w:val="00251308"/>
    <w:rsid w:val="00255735"/>
    <w:rsid w:val="002664CF"/>
    <w:rsid w:val="00267CC0"/>
    <w:rsid w:val="00272AE7"/>
    <w:rsid w:val="002F341B"/>
    <w:rsid w:val="00301319"/>
    <w:rsid w:val="00333A3F"/>
    <w:rsid w:val="003A65CF"/>
    <w:rsid w:val="003D29FA"/>
    <w:rsid w:val="004029BF"/>
    <w:rsid w:val="00422D2C"/>
    <w:rsid w:val="00452DEA"/>
    <w:rsid w:val="004B5B67"/>
    <w:rsid w:val="00517A98"/>
    <w:rsid w:val="00530AAD"/>
    <w:rsid w:val="00575B10"/>
    <w:rsid w:val="005B2344"/>
    <w:rsid w:val="005E5633"/>
    <w:rsid w:val="005F4F00"/>
    <w:rsid w:val="0061751D"/>
    <w:rsid w:val="00625B45"/>
    <w:rsid w:val="006308D8"/>
    <w:rsid w:val="00643A94"/>
    <w:rsid w:val="00650B2F"/>
    <w:rsid w:val="00664338"/>
    <w:rsid w:val="006F02C2"/>
    <w:rsid w:val="007334AD"/>
    <w:rsid w:val="007347D7"/>
    <w:rsid w:val="00736715"/>
    <w:rsid w:val="00744147"/>
    <w:rsid w:val="00767097"/>
    <w:rsid w:val="007834BF"/>
    <w:rsid w:val="007C2960"/>
    <w:rsid w:val="007D03C5"/>
    <w:rsid w:val="007D4AD2"/>
    <w:rsid w:val="007F303E"/>
    <w:rsid w:val="0082529F"/>
    <w:rsid w:val="00852CDA"/>
    <w:rsid w:val="008563F6"/>
    <w:rsid w:val="00876FF3"/>
    <w:rsid w:val="008C0A78"/>
    <w:rsid w:val="009321DF"/>
    <w:rsid w:val="00956F81"/>
    <w:rsid w:val="00981E11"/>
    <w:rsid w:val="009A462A"/>
    <w:rsid w:val="009E1724"/>
    <w:rsid w:val="009F2F6E"/>
    <w:rsid w:val="009F34DD"/>
    <w:rsid w:val="00A46190"/>
    <w:rsid w:val="00AE27A5"/>
    <w:rsid w:val="00B26817"/>
    <w:rsid w:val="00B76823"/>
    <w:rsid w:val="00BD0BBB"/>
    <w:rsid w:val="00C07DBB"/>
    <w:rsid w:val="00C833FF"/>
    <w:rsid w:val="00C8580D"/>
    <w:rsid w:val="00CC2ADC"/>
    <w:rsid w:val="00CE2C65"/>
    <w:rsid w:val="00CF13D7"/>
    <w:rsid w:val="00D12684"/>
    <w:rsid w:val="00D15A3A"/>
    <w:rsid w:val="00D27A70"/>
    <w:rsid w:val="00D3298A"/>
    <w:rsid w:val="00D62D38"/>
    <w:rsid w:val="00DC5D18"/>
    <w:rsid w:val="00DE3050"/>
    <w:rsid w:val="00E54678"/>
    <w:rsid w:val="00EA5EAF"/>
    <w:rsid w:val="00F07C74"/>
    <w:rsid w:val="00F1309B"/>
    <w:rsid w:val="00F220D3"/>
    <w:rsid w:val="00F3247C"/>
    <w:rsid w:val="00FD0588"/>
    <w:rsid w:val="00FD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F4E8F2"/>
  <w15:docId w15:val="{E0B42532-7B3F-4BE4-A91B-1856BA33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D12684"/>
    <w:rPr>
      <w:sz w:val="24"/>
      <w:szCs w:val="24"/>
    </w:rPr>
  </w:style>
  <w:style w:type="paragraph" w:styleId="Heading1">
    <w:name w:val="heading 1"/>
    <w:basedOn w:val="Normal"/>
    <w:next w:val="Normal"/>
    <w:qFormat/>
    <w:rsid w:val="00D126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RecipientAddress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rsid w:val="00981E11"/>
    <w:pPr>
      <w:spacing w:after="960"/>
    </w:pPr>
  </w:style>
  <w:style w:type="paragraph" w:styleId="Signature">
    <w:name w:val="Signature"/>
    <w:basedOn w:val="Normal"/>
    <w:rsid w:val="00981E11"/>
  </w:style>
  <w:style w:type="paragraph" w:customStyle="1" w:styleId="ccEnclosure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rsid w:val="00D12684"/>
    <w:pPr>
      <w:spacing w:after="2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0B7DA8"/>
    <w:pPr>
      <w:tabs>
        <w:tab w:val="center" w:pos="4320"/>
        <w:tab w:val="right" w:pos="8640"/>
      </w:tabs>
      <w:spacing w:after="480"/>
    </w:pPr>
  </w:style>
  <w:style w:type="paragraph" w:styleId="Footer">
    <w:name w:val="footer"/>
    <w:basedOn w:val="Normal"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antumx\AppData\Roaming\Microsoft\Templates\Cover%20letter%20in%20response%20to%20ad,%20long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in response to ad, longer</Template>
  <TotalTime>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Quantumx</dc:creator>
  <cp:lastModifiedBy>Angel Young</cp:lastModifiedBy>
  <cp:revision>3</cp:revision>
  <cp:lastPrinted>2002-01-24T21:21:00Z</cp:lastPrinted>
  <dcterms:created xsi:type="dcterms:W3CDTF">2016-07-07T13:22:00Z</dcterms:created>
  <dcterms:modified xsi:type="dcterms:W3CDTF">2016-07-10T16:15:00Z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TC063692421033</vt:lpwstr>
  </property>
</Properties>
</file>