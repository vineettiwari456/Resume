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Dinesh Mahala</w:t>
      </w:r>
    </w:p>
    <w:p>
      <w:pPr>
        <w:ind w:left="0"/>
        <w:jc w:val="left"/>
        <w:textAlignment w:val="auto"/>
      </w:pPr>
      <w:r>
        <w:rPr>
          <w:b/>
          <w:color w:val="000000"/>
        </w:rPr>
        <w:t>Currently working in Aajinya Impex Pvt as Sales &amp; Marketing Manager - Work Exeperience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Hanumangarh, Rajasthan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indeed.com/r/Dinesh-Mahala/e320bfc3c38260c0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Mgmt. Trainee</w:t>
      </w:r>
      <w:r>
        <w:br/>
      </w:r>
      <w:r>
        <w:rPr>
          <w:color w:val="000000"/>
          <w:sz w:val="22"/>
        </w:rPr>
        <w:t>Project title: Retailers &amp; Consumer Behaviour.</w:t>
      </w:r>
      <w:r>
        <w:br/>
      </w:r>
      <w:r>
        <w:rPr>
          <w:color w:val="000000"/>
          <w:sz w:val="22"/>
        </w:rPr>
        <w:t>Duration: 45 days</w:t>
      </w:r>
      <w:r>
        <w:br/>
      </w:r>
      <w:r>
        <w:rPr>
          <w:color w:val="000000"/>
          <w:sz w:val="22"/>
        </w:rPr>
        <w:t>BBA Project Report-</w:t>
      </w:r>
      <w:r>
        <w:br/>
      </w:r>
      <w:r>
        <w:rPr>
          <w:color w:val="000000"/>
          <w:sz w:val="22"/>
        </w:rPr>
        <w:t>Organization name: SAMSUNG.</w:t>
      </w:r>
      <w:r>
        <w:br/>
      </w:r>
      <w:r>
        <w:br/>
      </w:r>
      <w:r>
        <w:rPr>
          <w:color w:val="000000"/>
          <w:sz w:val="22"/>
        </w:rPr>
        <w:t>Mgmt. Trainee</w:t>
      </w:r>
      <w:r>
        <w:br/>
      </w:r>
      <w:r>
        <w:rPr>
          <w:color w:val="000000"/>
          <w:sz w:val="22"/>
        </w:rPr>
        <w:t>Project title: SAMSUNG'S MARKET STRATEGIES IN  NAGPUR".</w:t>
      </w:r>
      <w:r>
        <w:br/>
      </w:r>
      <w:r>
        <w:br/>
      </w:r>
      <w:r>
        <w:rPr>
          <w:color w:val="000000"/>
          <w:sz w:val="22"/>
        </w:rPr>
        <w:t>Duration: 45 days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Willing to relocate to: Delhi - Jaipur - chennai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Currently working in Aajinya Impex Pvt as Sales &amp; Marketing Manager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Work Exeperience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October 2014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Targeting the Retailer &amp; Wholesaler of  Fruits &amp; Vegetable Market</w:t>
      </w:r>
      <w:r>
        <w:br/>
      </w:r>
      <w:r>
        <w:rPr>
          <w:color w:val="000000"/>
          <w:sz w:val="22"/>
        </w:rPr>
        <w:t>• Purchasing &amp; Supplying of goods according to the demand</w:t>
      </w:r>
      <w:r>
        <w:br/>
      </w:r>
      <w:r>
        <w:rPr>
          <w:color w:val="000000"/>
          <w:sz w:val="22"/>
        </w:rPr>
        <w:t>• Maintaining and liaising with clients &amp; follow up to metalize the deal</w:t>
      </w:r>
      <w:r>
        <w:br/>
      </w:r>
      <w:r>
        <w:rPr>
          <w:color w:val="000000"/>
          <w:sz w:val="22"/>
        </w:rPr>
        <w:t>• Analyzing market trends to determine competitive market prices</w:t>
      </w:r>
      <w:r>
        <w:br/>
      </w:r>
      <w:r>
        <w:rPr>
          <w:color w:val="000000"/>
          <w:sz w:val="22"/>
        </w:rPr>
        <w:t>• Handling the Adminstation of Logistic</w:t>
      </w:r>
      <w:r>
        <w:br/>
      </w:r>
      <w:r>
        <w:rPr>
          <w:color w:val="000000"/>
          <w:sz w:val="22"/>
        </w:rPr>
        <w:t>• Determine the demand &amp; prices according the seasons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Marketing Executive - Business Development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KGK Infrastructure India Pvt 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July 2012 to August 2014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Target the Customer &amp; Broker for Project</w:t>
      </w:r>
      <w:r>
        <w:br/>
      </w:r>
      <w:r>
        <w:rPr>
          <w:color w:val="000000"/>
          <w:sz w:val="22"/>
        </w:rPr>
        <w:t>• Assisting agents and brokers with sales procedures</w:t>
      </w:r>
      <w:r>
        <w:br/>
      </w:r>
      <w:r>
        <w:rPr>
          <w:color w:val="000000"/>
          <w:sz w:val="22"/>
        </w:rPr>
        <w:t>• Planning &amp; execution of sales</w:t>
      </w:r>
      <w:r>
        <w:br/>
      </w:r>
      <w:r>
        <w:rPr>
          <w:color w:val="000000"/>
          <w:sz w:val="22"/>
        </w:rPr>
        <w:t>• Handling Customers</w:t>
      </w:r>
      <w:r>
        <w:br/>
      </w:r>
      <w:r>
        <w:rPr>
          <w:color w:val="000000"/>
          <w:sz w:val="22"/>
        </w:rPr>
        <w:t>• Maintaining and liaising with clients &amp; follow up to metalize the deal</w:t>
      </w:r>
      <w:r>
        <w:br/>
      </w:r>
      <w:r>
        <w:rPr>
          <w:color w:val="000000"/>
          <w:sz w:val="22"/>
        </w:rPr>
        <w:t>• Marketing Research of Commercial, Residential &amp; Industrial Projects</w:t>
      </w:r>
      <w:r>
        <w:br/>
      </w:r>
      <w:r>
        <w:rPr>
          <w:color w:val="000000"/>
          <w:sz w:val="22"/>
        </w:rPr>
        <w:t>• Analyzing market trends to determine competitive market prices</w:t>
      </w:r>
      <w:r>
        <w:br/>
      </w:r>
      <w:r>
        <w:rPr>
          <w:color w:val="000000"/>
          <w:sz w:val="22"/>
        </w:rPr>
        <w:t>• Planning to launch the Industrial Park &amp; Commercial Project</w:t>
      </w:r>
      <w:r>
        <w:br/>
      </w:r>
      <w:r>
        <w:rPr>
          <w:color w:val="000000"/>
          <w:sz w:val="22"/>
        </w:rPr>
        <w:t>• Branding and Advertising of Project</w:t>
      </w:r>
      <w:r>
        <w:br/>
      </w:r>
      <w:r>
        <w:rPr>
          <w:color w:val="000000"/>
          <w:sz w:val="22"/>
        </w:rPr>
        <w:t>• Implementing marketing strategies</w:t>
      </w:r>
      <w:r>
        <w:br/>
      </w:r>
      <w:r>
        <w:rPr>
          <w:color w:val="000000"/>
          <w:sz w:val="22"/>
        </w:rPr>
        <w:t>• Coordinating marketing positions and analysis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MBA in Marketing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from Subodh Institute of Management and Career Studies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Jaipur, Rajasthan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B.B.A.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Nagpur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Nagpur, Maharashtra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Digital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Sales Marketing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Competencies</w:t>
      </w:r>
      <w:r>
        <w:br/>
      </w:r>
      <w:r>
        <w:rPr>
          <w:color w:val="000000"/>
          <w:sz w:val="22"/>
        </w:rPr>
        <w:t>• Ability to grasp new software programs And Familiar with Internet Operations.</w:t>
      </w:r>
      <w:r>
        <w:br/>
      </w:r>
      <w:r>
        <w:rPr>
          <w:color w:val="000000"/>
          <w:sz w:val="22"/>
        </w:rPr>
        <w:t>• Team skills, Willingness to learn, patience, responsible, self-improvisation, good grasping power.</w:t>
      </w:r>
      <w:r>
        <w:br/>
      </w:r>
      <w:r>
        <w:rPr>
          <w:color w:val="000000"/>
          <w:sz w:val="22"/>
        </w:rPr>
        <w:t>• Sincere, smart worker, eager to learn new things, positive Approach towards Life&amp; result oriented.</w:t>
      </w:r>
      <w:r>
        <w:br/>
      </w:r>
      <w:r>
        <w:rPr>
          <w:color w:val="000000"/>
          <w:sz w:val="22"/>
        </w:rPr>
        <w:t>• Highly Motivated&amp; Resourceful.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Dinesh-Mahala/e320bfc3c38260c0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