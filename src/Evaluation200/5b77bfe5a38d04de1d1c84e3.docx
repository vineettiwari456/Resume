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Prince Mulambo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Phagwara, Punjab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indeed.com/r/Prince-Mulambo/dae8a9b967ee02bf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Willing to relocate: Anywhere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Officer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Affirm general dealer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May 2015 to August 2015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Officer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Affirm general dealer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May 2015 to August 2015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Bachelor of Physiotherapy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Lovely professional university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Typing (5 years)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Prince-Mulambo/dae8a9b967ee02bf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