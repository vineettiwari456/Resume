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Rajesh Raja R</w:t>
      </w:r>
    </w:p>
    <w:p>
      <w:pPr>
        <w:ind w:left="0"/>
        <w:jc w:val="left"/>
        <w:textAlignment w:val="auto"/>
      </w:pPr>
      <w:r>
        <w:rPr>
          <w:b/>
          <w:color w:val="000000"/>
        </w:rPr>
        <w:t>Team Leader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Chennai, Tamil Nadu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indeed.com/r/Rajesh-Raja-R/5125fbc08f7c89f2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Seeking a position to utilize my skills and abilities in an Industry that</w:t>
      </w:r>
      <w:r>
        <w:br/>
      </w:r>
      <w:r>
        <w:br/>
      </w:r>
      <w:r>
        <w:rPr>
          <w:color w:val="000000"/>
          <w:sz w:val="22"/>
        </w:rPr>
        <w:t>Offers professional growth while being resourceful, innovative and flexible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Team Leader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Starpowerz human resources pvt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December 2012 to March 2013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Responsibilities:</w:t>
      </w:r>
      <w:r>
        <w:br/>
      </w:r>
      <w:r>
        <w:rPr>
          <w:color w:val="000000"/>
          <w:sz w:val="22"/>
        </w:rPr>
        <w:t>➢ Work is to build and maintain a team to achieve sales targets for Citibank Cards</w:t>
      </w:r>
      <w:r>
        <w:br/>
      </w:r>
      <w:r>
        <w:rPr>
          <w:color w:val="000000"/>
          <w:sz w:val="22"/>
        </w:rPr>
        <w:t>➢ Building up the team by recruiting team members.</w:t>
      </w:r>
      <w:r>
        <w:br/>
      </w:r>
      <w:r>
        <w:rPr>
          <w:color w:val="000000"/>
          <w:sz w:val="22"/>
        </w:rPr>
        <w:t>➢ Providing training to team members regarding product, calling and code of conduct.</w:t>
      </w:r>
      <w:r>
        <w:br/>
      </w:r>
      <w:r>
        <w:rPr>
          <w:color w:val="000000"/>
          <w:sz w:val="22"/>
        </w:rPr>
        <w:t>➢ Segragating databases.</w:t>
      </w:r>
      <w:r>
        <w:br/>
      </w:r>
      <w:r>
        <w:rPr>
          <w:color w:val="000000"/>
          <w:sz w:val="22"/>
        </w:rPr>
        <w:t>➢ Monitoring telecallers and Document executives on regular basis</w:t>
      </w:r>
      <w:r>
        <w:br/>
      </w:r>
      <w:r>
        <w:rPr>
          <w:color w:val="000000"/>
          <w:sz w:val="22"/>
        </w:rPr>
        <w:t>➢ Checking Daily sales report of telecallers.</w:t>
      </w:r>
      <w:r>
        <w:br/>
      </w:r>
      <w:r>
        <w:rPr>
          <w:color w:val="000000"/>
          <w:sz w:val="22"/>
        </w:rPr>
        <w:t>➢ Tracking Document executives before and after he meets customer through phone.</w:t>
      </w:r>
      <w:r>
        <w:br/>
      </w:r>
      <w:r>
        <w:rPr>
          <w:color w:val="000000"/>
          <w:sz w:val="22"/>
        </w:rPr>
        <w:t>➢ Ensuring all team members are maintaining code of conduct and punctuality.</w:t>
      </w:r>
      <w:r>
        <w:br/>
      </w:r>
      <w:r>
        <w:rPr>
          <w:color w:val="000000"/>
          <w:sz w:val="22"/>
        </w:rPr>
        <w:t>➢ Meeting the sales targets.</w:t>
      </w:r>
      <w:r>
        <w:br/>
      </w:r>
      <w:r>
        <w:rPr>
          <w:color w:val="000000"/>
          <w:sz w:val="22"/>
        </w:rPr>
        <w:t>➢ Reporting to Head Operations.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Business owner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Rehoboth Home Jobs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Chennai, Tamil Nadu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2009 to November 2012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Providing Home jobs to customers (Data entry, survey work, Article writing and much more)</w:t>
      </w:r>
      <w:r>
        <w:br/>
      </w:r>
      <w:r>
        <w:rPr>
          <w:color w:val="000000"/>
          <w:sz w:val="22"/>
        </w:rPr>
        <w:t>➢ Providing training to customers and selling data entry softwares and e-book.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Health Assurance Specialist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ICICI Prudential Life Insurance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Chennai, Tamil Nadu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October 2007 to July 2008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Responsibilities:</w:t>
      </w:r>
      <w:r>
        <w:br/>
      </w:r>
      <w:r>
        <w:rPr>
          <w:color w:val="000000"/>
          <w:sz w:val="22"/>
        </w:rPr>
        <w:t>➢ Work is to sell Health insurance on field.</w:t>
      </w:r>
      <w:r>
        <w:br/>
      </w:r>
      <w:r>
        <w:rPr>
          <w:color w:val="000000"/>
          <w:sz w:val="22"/>
        </w:rPr>
        <w:t>➢ Meeting customers directly at their home or office and pitching a sale.</w:t>
      </w:r>
      <w:r>
        <w:br/>
      </w:r>
      <w:r>
        <w:rPr>
          <w:color w:val="000000"/>
          <w:sz w:val="22"/>
        </w:rPr>
        <w:t>➢ Reporting to Sales manager</w:t>
      </w:r>
      <w:r>
        <w:br/>
      </w:r>
      <w:r>
        <w:rPr>
          <w:color w:val="000000"/>
          <w:sz w:val="22"/>
        </w:rPr>
        <w:t>➢ Using databases, references and direct marketing for sales.</w:t>
      </w:r>
      <w:r>
        <w:br/>
      </w:r>
      <w:r>
        <w:rPr>
          <w:color w:val="000000"/>
          <w:sz w:val="22"/>
        </w:rPr>
        <w:t>➢ Got outstanding performer award in 2007 JOSH Q3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Team Leader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SYNERGY Relationship Management Services PVT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November 2006 to October 2007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Responsibilities:</w:t>
      </w:r>
      <w:r>
        <w:br/>
      </w:r>
      <w:r>
        <w:rPr>
          <w:color w:val="000000"/>
          <w:sz w:val="22"/>
        </w:rPr>
        <w:t>➢ Work is to build and maintain a team to achieve sales targets for Short term personal loans.</w:t>
      </w:r>
      <w:r>
        <w:br/>
      </w:r>
      <w:r>
        <w:rPr>
          <w:color w:val="000000"/>
          <w:sz w:val="22"/>
        </w:rPr>
        <w:t>➢ Building up the team by recruiting team members.</w:t>
      </w:r>
      <w:r>
        <w:br/>
      </w:r>
      <w:r>
        <w:rPr>
          <w:color w:val="000000"/>
          <w:sz w:val="22"/>
        </w:rPr>
        <w:t>➢ Providing training to team members regarding product, calling and code of conduct.</w:t>
      </w:r>
      <w:r>
        <w:br/>
      </w:r>
      <w:r>
        <w:rPr>
          <w:color w:val="000000"/>
          <w:sz w:val="22"/>
        </w:rPr>
        <w:t>➢ Segragating databases.</w:t>
      </w:r>
      <w:r>
        <w:br/>
      </w:r>
      <w:r>
        <w:rPr>
          <w:color w:val="000000"/>
          <w:sz w:val="22"/>
        </w:rPr>
        <w:t>➢ Monitoring telecallers and Document executives on regular basis</w:t>
      </w:r>
      <w:r>
        <w:br/>
      </w:r>
      <w:r>
        <w:rPr>
          <w:color w:val="000000"/>
          <w:sz w:val="22"/>
        </w:rPr>
        <w:t>➢ Checking Daily sales report of telecallers.</w:t>
      </w:r>
      <w:r>
        <w:br/>
      </w:r>
      <w:r>
        <w:rPr>
          <w:color w:val="000000"/>
          <w:sz w:val="22"/>
        </w:rPr>
        <w:t>➢ Tracking Document executives before and after he meets customer through phone.</w:t>
      </w:r>
      <w:r>
        <w:br/>
      </w:r>
      <w:r>
        <w:rPr>
          <w:color w:val="000000"/>
          <w:sz w:val="22"/>
        </w:rPr>
        <w:t>➢ Ensuring all team members are maintaining code of conduct and punctuality.</w:t>
      </w:r>
      <w:r>
        <w:br/>
      </w:r>
      <w:r>
        <w:rPr>
          <w:color w:val="000000"/>
          <w:sz w:val="22"/>
        </w:rPr>
        <w:t>➢ Meeting the sales targets.</w:t>
      </w:r>
      <w:r>
        <w:br/>
      </w:r>
      <w:r>
        <w:rPr>
          <w:color w:val="000000"/>
          <w:sz w:val="22"/>
        </w:rPr>
        <w:t>➢ Reporting to Team manager.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Market Research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I-Solutions, ICICI Bank Cenotaph Road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Chennai, Tamil Nadu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March 2006 to November 2006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Responsibilities:</w:t>
      </w:r>
      <w:r>
        <w:br/>
      </w:r>
      <w:r>
        <w:rPr>
          <w:color w:val="000000"/>
          <w:sz w:val="22"/>
        </w:rPr>
        <w:t>➢ Work is to meet corporate customers at their office and handle their queries and needs.</w:t>
      </w:r>
      <w:r>
        <w:br/>
      </w:r>
      <w:r>
        <w:rPr>
          <w:color w:val="000000"/>
          <w:sz w:val="22"/>
        </w:rPr>
        <w:t>➢ Building relationship with the customers.</w:t>
      </w:r>
      <w:r>
        <w:br/>
      </w:r>
      <w:r>
        <w:rPr>
          <w:color w:val="000000"/>
          <w:sz w:val="22"/>
        </w:rPr>
        <w:t>➢ Sell Liability products like recurring and fixed deposit.</w:t>
      </w:r>
      <w:r>
        <w:br/>
      </w:r>
      <w:r>
        <w:rPr>
          <w:color w:val="000000"/>
          <w:sz w:val="22"/>
        </w:rPr>
        <w:t>➢ Reporting to Sales manager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Field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Smart Card, Standard Chartered Bank, Anna Nagar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February 2005 to March 2006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Responsibilities:</w:t>
      </w:r>
      <w:r>
        <w:br/>
      </w:r>
      <w:r>
        <w:rPr>
          <w:color w:val="000000"/>
          <w:sz w:val="22"/>
        </w:rPr>
        <w:t>➢ Going on the field for document collection.</w:t>
      </w:r>
      <w:r>
        <w:br/>
      </w:r>
      <w:r>
        <w:rPr>
          <w:color w:val="000000"/>
          <w:sz w:val="22"/>
        </w:rPr>
        <w:t>➢ Meeting the customer on time and getting the correct documents.</w:t>
      </w:r>
      <w:r>
        <w:br/>
      </w:r>
      <w:r>
        <w:rPr>
          <w:color w:val="000000"/>
          <w:sz w:val="22"/>
        </w:rPr>
        <w:t>➢ Maintaining code of conduct and punctuality</w:t>
      </w:r>
      <w:r>
        <w:br/>
      </w:r>
      <w:r>
        <w:rPr>
          <w:color w:val="000000"/>
          <w:sz w:val="22"/>
        </w:rPr>
        <w:t>➢ Reporting to team leader</w:t>
      </w:r>
      <w:r>
        <w:br/>
      </w:r>
      <w:r>
        <w:rPr>
          <w:color w:val="000000"/>
          <w:sz w:val="22"/>
        </w:rPr>
        <w:t>➢ Delivering the collected documents at the end of the day.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M.B.A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Thangavelu Engineering College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2003 to 2005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B.B.A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Poonga College of Arts and Science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2000 to 2003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H.S.C in Private, Nilakottai, Dindugal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P.K.N Matriculation School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Madurai, Tamil Nadu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Software Exposures: ➢ Ms Office, Internet ➢ Platform: Windows XP  Electives Taken: ➢ Pure Systems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➢ Self-confidence</w:t>
      </w:r>
      <w:r>
        <w:br/>
      </w:r>
      <w:r>
        <w:br/>
      </w:r>
      <w:r>
        <w:rPr>
          <w:color w:val="000000"/>
          <w:sz w:val="22"/>
        </w:rPr>
        <w:t>➢ Positive attitude</w:t>
      </w:r>
      <w:r>
        <w:br/>
      </w:r>
      <w:r>
        <w:br/>
      </w:r>
      <w:r>
        <w:rPr>
          <w:color w:val="000000"/>
          <w:sz w:val="22"/>
        </w:rPr>
        <w:t>➢ Dedication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Rajesh-Raja-R/5125fbc08f7c89f2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