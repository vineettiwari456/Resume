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Naval Prajapat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Jaipur, Rajasthan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indeed.com/r/Naval-Prajapat/fdab83c84f643f86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Sharpen The Skills By Developing First Rate Quality &amp; Contribute To Growth Of Organization By Being</w:t>
      </w:r>
      <w:r>
        <w:br/>
      </w:r>
      <w:r>
        <w:rPr>
          <w:color w:val="000000"/>
          <w:sz w:val="22"/>
        </w:rPr>
        <w:t>A Part Of It. Which Give Me Ample Opportunity To Utilize My Skill And Experience.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Insurance &amp; Finance Executive ( Home &amp; Vehicle Loan)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February 2017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Current Working with Organization: - KK Sales Insurance &amp; Finance</w:t>
      </w:r>
      <w:r>
        <w:br/>
      </w:r>
      <w:r>
        <w:rPr>
          <w:color w:val="000000"/>
          <w:sz w:val="22"/>
        </w:rPr>
        <w:t>st</w:t>
      </w:r>
      <w:r>
        <w:br/>
      </w:r>
      <w:r>
        <w:rPr>
          <w:color w:val="000000"/>
          <w:sz w:val="22"/>
        </w:rPr>
        <w:t>Duration: - Since 1 Feb 2017 To Present</w:t>
      </w:r>
      <w:r>
        <w:br/>
      </w:r>
      <w:r>
        <w:rPr>
          <w:color w:val="000000"/>
          <w:sz w:val="22"/>
        </w:rPr>
        <w:t>Designation: - Insurance &amp; Finance Executive ( Home &amp; Vehicle Loan)</w:t>
      </w:r>
      <w:r>
        <w:br/>
      </w:r>
      <w:r>
        <w:br/>
      </w:r>
      <w:r>
        <w:rPr>
          <w:color w:val="000000"/>
          <w:sz w:val="22"/>
        </w:rPr>
        <w:t>Past Experience (Finance): - Organization: - Jain Autofin Pvt. Ltd.</w:t>
      </w:r>
      <w:r>
        <w:br/>
      </w:r>
      <w:r>
        <w:rPr>
          <w:color w:val="000000"/>
          <w:sz w:val="22"/>
        </w:rPr>
        <w:t>st    th</w:t>
      </w:r>
      <w:r>
        <w:br/>
      </w:r>
      <w:r>
        <w:rPr>
          <w:color w:val="000000"/>
          <w:sz w:val="22"/>
        </w:rPr>
        <w:t>Duration: - Since 1 May 2015 To 5    Feb 2017</w:t>
      </w:r>
      <w:r>
        <w:br/>
      </w:r>
      <w:r>
        <w:rPr>
          <w:color w:val="000000"/>
          <w:sz w:val="22"/>
        </w:rPr>
        <w:t>Designation: - Computer Operator With Loan Recovery</w:t>
      </w:r>
      <w:r>
        <w:br/>
      </w:r>
      <w:r>
        <w:rPr>
          <w:color w:val="000000"/>
          <w:sz w:val="22"/>
        </w:rPr>
        <w:t>Promotion: - F.I. Executive &amp; Team Leader</w:t>
      </w:r>
      <w:r>
        <w:br/>
      </w:r>
      <w:r>
        <w:rPr>
          <w:color w:val="000000"/>
          <w:sz w:val="22"/>
        </w:rPr>
        <w:t>PERSONAL DETAIL</w:t>
      </w:r>
      <w:r>
        <w:br/>
      </w:r>
      <w:r>
        <w:rPr>
          <w:color w:val="000000"/>
          <w:sz w:val="22"/>
        </w:rPr>
        <w:t>NAME: Naval Kishore Prajapat</w:t>
      </w:r>
      <w:r>
        <w:br/>
      </w:r>
      <w:r>
        <w:rPr>
          <w:color w:val="000000"/>
          <w:sz w:val="22"/>
        </w:rPr>
        <w:t>~~~~~~~~~~~~~</w:t>
      </w:r>
      <w:r>
        <w:br/>
      </w:r>
      <w:r>
        <w:rPr>
          <w:color w:val="000000"/>
          <w:sz w:val="22"/>
        </w:rPr>
        <w:t>~~~~~~~~~~~~~~~~~~~~~~~~~~</w:t>
      </w:r>
      <w:r>
        <w:br/>
      </w:r>
      <w:r>
        <w:rPr>
          <w:color w:val="000000"/>
          <w:sz w:val="22"/>
        </w:rPr>
        <w:t>~~~~~~~~~~~~~~~~~~~~~~~~~~~~~~~</w:t>
      </w:r>
      <w:r>
        <w:br/>
      </w:r>
      <w:r>
        <w:rPr>
          <w:color w:val="000000"/>
          <w:sz w:val="22"/>
        </w:rPr>
        <w:t>MARRITIAL STATUS: Married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Rajasthan University Jaipur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Jaipur, Rajasthan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M.com in B.adm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Rajasthan University Jaipur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Jaipur, Rajasthan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Very Organized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SKILLS &amp; ABILITIE</w:t>
      </w:r>
      <w:r>
        <w:br/>
      </w:r>
      <w:r>
        <w:rPr>
          <w:color w:val="000000"/>
          <w:sz w:val="22"/>
        </w:rPr>
        <w:t>Fluent in Hindi &amp; English</w:t>
      </w:r>
      <w:r>
        <w:br/>
      </w:r>
      <w:r>
        <w:rPr>
          <w:color w:val="000000"/>
          <w:sz w:val="22"/>
        </w:rPr>
        <w:t>Creative Hardworking &amp; Reliable Worker</w:t>
      </w:r>
      <w:r>
        <w:br/>
      </w:r>
      <w:r>
        <w:rPr>
          <w:color w:val="000000"/>
          <w:sz w:val="22"/>
        </w:rPr>
        <w:t>Strong Oral Communicator Very Organized &amp; Quick Learner</w:t>
      </w:r>
      <w:r>
        <w:br/>
      </w:r>
      <w:r>
        <w:rPr>
          <w:color w:val="000000"/>
          <w:sz w:val="22"/>
        </w:rPr>
        <w:t>STRENGTH</w:t>
      </w:r>
      <w:r>
        <w:br/>
      </w:r>
      <w:r>
        <w:rPr>
          <w:color w:val="000000"/>
          <w:sz w:val="22"/>
        </w:rPr>
        <w:t>•   Honesty</w:t>
      </w:r>
      <w:r>
        <w:br/>
      </w:r>
      <w:r>
        <w:rPr>
          <w:color w:val="000000"/>
          <w:sz w:val="22"/>
        </w:rPr>
        <w:t>•   Good Communication Skill</w:t>
      </w:r>
      <w:r>
        <w:br/>
      </w:r>
      <w:r>
        <w:rPr>
          <w:color w:val="000000"/>
          <w:sz w:val="22"/>
        </w:rPr>
        <w:t>•   Punctuality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Naval-Prajapat/fdab83c84f643f86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