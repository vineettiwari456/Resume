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Hikmathulla Mohammad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indeed.com/r/Hikmathulla-Mohammad/fe2a3092d4e33fcf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Navneet Education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2016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Bsc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Ku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Publications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ASM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2010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Hikmathulla-Mohammad/fe2a3092d4e33fc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