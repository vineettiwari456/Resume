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Arokia John</w:t>
      </w:r>
    </w:p>
    <w:p>
      <w:pPr>
        <w:ind w:left="0"/>
        <w:jc w:val="left"/>
        <w:textAlignment w:val="auto"/>
      </w:pPr>
      <w:r>
        <w:rPr>
          <w:b/>
          <w:color w:val="000000"/>
        </w:rPr>
        <w:t>Sales Executive- Home Healthcare Service - Max Hospital Saket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T B Hospital, Delhi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indeed.com/r/Arokia-John/555fb40c7e57028f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To Work in a challenging environment with excellent growth prospects.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Sales Executive- Home Healthcare Service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Max Hospital Saket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March 2017 to Present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• Meetings patients and fulfill their requirements.</w:t>
      </w:r>
      <w:r>
        <w:br/>
      </w:r>
      <w:r>
        <w:rPr>
          <w:color w:val="000000"/>
          <w:sz w:val="22"/>
        </w:rPr>
        <w:t>• Providing Services at home (Nursing, Physiotherapy, sample collections, Doctor's visit, Diagnostic services and medicines)</w:t>
      </w:r>
      <w:r>
        <w:br/>
      </w:r>
      <w:r>
        <w:rPr>
          <w:color w:val="000000"/>
          <w:sz w:val="22"/>
        </w:rPr>
        <w:t>• Maintaining Data of the services provided.</w:t>
      </w:r>
      <w:r>
        <w:br/>
      </w:r>
      <w:r>
        <w:rPr>
          <w:color w:val="000000"/>
          <w:sz w:val="22"/>
        </w:rPr>
        <w:t>• Meeting daily Internal HOD doctors and Nursing Supervisors.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Corporate Executive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Max Hospital Saket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June 2014 to March 2017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• Dealing patients from Corporate's, PSU's &amp; Embassy's.</w:t>
      </w:r>
      <w:r>
        <w:br/>
      </w:r>
      <w:r>
        <w:rPr>
          <w:color w:val="000000"/>
          <w:sz w:val="22"/>
        </w:rPr>
        <w:t>• Coordinate with sales team</w:t>
      </w:r>
      <w:r>
        <w:br/>
      </w:r>
      <w:r>
        <w:rPr>
          <w:color w:val="000000"/>
          <w:sz w:val="22"/>
        </w:rPr>
        <w:t>• Maintain daily discharge revenue report</w:t>
      </w:r>
      <w:r>
        <w:br/>
      </w:r>
      <w:r>
        <w:rPr>
          <w:color w:val="000000"/>
          <w:sz w:val="22"/>
        </w:rPr>
        <w:t>• Internal coordination with various departments</w:t>
      </w:r>
      <w:r>
        <w:br/>
      </w:r>
      <w:r>
        <w:rPr>
          <w:color w:val="000000"/>
          <w:sz w:val="22"/>
        </w:rPr>
        <w:t>• Handled the tasks of dealing with customer quires</w:t>
      </w:r>
      <w:r>
        <w:br/>
      </w:r>
      <w:r>
        <w:rPr>
          <w:color w:val="000000"/>
          <w:sz w:val="22"/>
        </w:rPr>
        <w:t>• Helping corporate clients during admission &amp; discharge for smooth process.</w:t>
      </w:r>
      <w:r>
        <w:br/>
      </w:r>
      <w:r>
        <w:rPr>
          <w:color w:val="000000"/>
          <w:sz w:val="22"/>
        </w:rPr>
        <w:t>• Responding to patient queries via phone, e-mail and in writing.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Front office assistant Supervisor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Fortis Hospital Vasant Kunj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2012 to 2014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• Co-ordination with patients in both OPD &amp; IPD</w:t>
      </w:r>
      <w:r>
        <w:br/>
      </w:r>
      <w:r>
        <w:rPr>
          <w:color w:val="000000"/>
          <w:sz w:val="22"/>
        </w:rPr>
        <w:t>• Admission and discharge process</w:t>
      </w:r>
      <w:r>
        <w:br/>
      </w:r>
      <w:r>
        <w:rPr>
          <w:color w:val="000000"/>
          <w:sz w:val="22"/>
        </w:rPr>
        <w:t>• OPD billing</w:t>
      </w:r>
      <w:r>
        <w:br/>
      </w:r>
      <w:r>
        <w:rPr>
          <w:color w:val="000000"/>
          <w:sz w:val="22"/>
        </w:rPr>
        <w:t>• Issuing stationary materials to employees</w:t>
      </w:r>
      <w:r>
        <w:br/>
      </w:r>
      <w:r>
        <w:rPr>
          <w:color w:val="000000"/>
          <w:sz w:val="22"/>
        </w:rPr>
        <w:t>• Provide estimate to the patients</w:t>
      </w:r>
      <w:r>
        <w:br/>
      </w:r>
      <w:r>
        <w:rPr>
          <w:color w:val="000000"/>
          <w:sz w:val="22"/>
        </w:rPr>
        <w:t>• Coordination with various TPA for patient's approval and queries,</w:t>
      </w:r>
      <w:r>
        <w:br/>
      </w:r>
      <w:r>
        <w:rPr>
          <w:color w:val="000000"/>
          <w:sz w:val="22"/>
        </w:rPr>
        <w:t>Supervising all OPD bills, Prepare Staff Roaster.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Patient care Executive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Max Hospital Saket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2011 to 2012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• Booking appointments</w:t>
      </w:r>
      <w:r>
        <w:br/>
      </w:r>
      <w:r>
        <w:rPr>
          <w:color w:val="000000"/>
          <w:sz w:val="22"/>
        </w:rPr>
        <w:t>• Admission and discharge process</w:t>
      </w:r>
      <w:r>
        <w:br/>
      </w:r>
      <w:r>
        <w:rPr>
          <w:color w:val="000000"/>
          <w:sz w:val="22"/>
        </w:rPr>
        <w:t>• OPD billing</w:t>
      </w:r>
      <w:r>
        <w:br/>
      </w:r>
      <w:r>
        <w:rPr>
          <w:color w:val="000000"/>
          <w:sz w:val="22"/>
        </w:rPr>
        <w:t>• Handling patients queries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Customer care representative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Serco BPO Pvt. Ltd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2007 to 2008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• Handling customer inquiries, complaints</w:t>
      </w:r>
      <w:r>
        <w:br/>
      </w:r>
      <w:r>
        <w:rPr>
          <w:color w:val="000000"/>
          <w:sz w:val="22"/>
        </w:rPr>
        <w:t>• Update existing customer information</w:t>
      </w:r>
      <w:r>
        <w:br/>
      </w:r>
      <w:r>
        <w:rPr>
          <w:color w:val="000000"/>
          <w:sz w:val="22"/>
        </w:rPr>
        <w:t>• Enter new customer information into system</w:t>
      </w:r>
      <w:r>
        <w:br/>
      </w:r>
      <w:r>
        <w:rPr>
          <w:color w:val="000000"/>
          <w:sz w:val="22"/>
        </w:rPr>
        <w:t>• Produce call reports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CBSE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Don Bosco Technical Institute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New Delhi, Delhi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2007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Key Skills:</w:t>
      </w:r>
      <w:r>
        <w:br/>
      </w:r>
      <w:r>
        <w:rPr>
          <w:color w:val="000000"/>
          <w:sz w:val="22"/>
        </w:rPr>
        <w:t>• Good customer handling skill</w:t>
      </w:r>
      <w:r>
        <w:br/>
      </w:r>
      <w:r>
        <w:rPr>
          <w:color w:val="000000"/>
          <w:sz w:val="22"/>
        </w:rPr>
        <w:t>• Able to handle patients</w:t>
      </w:r>
      <w:r>
        <w:br/>
      </w:r>
      <w:r>
        <w:rPr>
          <w:color w:val="000000"/>
          <w:sz w:val="22"/>
        </w:rPr>
        <w:t>• Ability to perform under pressure and stressful conditions.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Arokia-John/555fb40c7e57028f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