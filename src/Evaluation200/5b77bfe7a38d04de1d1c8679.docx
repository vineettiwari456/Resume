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Amit Sonawane</w:t>
      </w:r>
    </w:p>
    <w:p>
      <w:pPr>
        <w:ind w:left="0"/>
        <w:jc w:val="left"/>
        <w:textAlignment w:val="auto"/>
      </w:pPr>
      <w:r>
        <w:rPr>
          <w:b/>
          <w:color w:val="000000"/>
        </w:rPr>
        <w:t>MARKETING EXECUTIVE - NORD DRIVESYSTEMS PVT. LTD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Pune, Maharashtra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indeed.com/r/Amit-Sonawane/1acc267094f4632a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To achieve a challenging and growth oriented career in the marketing field, where I can utilize my skills, education and knowledge with the opportunity for professional growth and to excel by contributing towards the achievement of organizational goals.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Willing to relocate: Anywhere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MARKETING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NORD DRIVESYSTEMS PVT. LTD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August 2016 to Present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Participating in different exhibitions, conducting roadshows, new product launch &amp; rebranding (reframing) of an existing product, conducting internal events.</w:t>
      </w:r>
      <w:r>
        <w:br/>
      </w:r>
      <w:r>
        <w:rPr>
          <w:color w:val="000000"/>
          <w:sz w:val="22"/>
        </w:rPr>
        <w:t>• Creating emailers, newsletters, infographics posters and other marketing designs as per inputs from the team.</w:t>
      </w:r>
      <w:r>
        <w:br/>
      </w:r>
      <w:r>
        <w:rPr>
          <w:color w:val="000000"/>
          <w:sz w:val="22"/>
        </w:rPr>
        <w:t>• Having knowledge &amp; certification of Google Adwords in search, display, mobile &amp; video advertising.</w:t>
      </w:r>
      <w:r>
        <w:br/>
      </w:r>
      <w:r>
        <w:rPr>
          <w:color w:val="000000"/>
          <w:sz w:val="22"/>
        </w:rPr>
        <w:t>• Having knowledge of Google analytics.</w:t>
      </w:r>
      <w:r>
        <w:br/>
      </w:r>
      <w:r>
        <w:rPr>
          <w:color w:val="000000"/>
          <w:sz w:val="22"/>
        </w:rPr>
        <w:t>• Creates graphic sketches, designs, and layouts for online content.</w:t>
      </w:r>
      <w:r>
        <w:br/>
      </w:r>
      <w:r>
        <w:rPr>
          <w:color w:val="000000"/>
          <w:sz w:val="22"/>
        </w:rPr>
        <w:t>• Work on marketing and sales presentations and ensure that it's as per company guidelines.</w:t>
      </w:r>
      <w:r>
        <w:br/>
      </w:r>
      <w:r>
        <w:rPr>
          <w:color w:val="000000"/>
          <w:sz w:val="22"/>
        </w:rPr>
        <w:t>• Creating short videos, animations and gif.</w:t>
      </w:r>
      <w:r>
        <w:br/>
      </w:r>
      <w:r>
        <w:rPr>
          <w:color w:val="000000"/>
          <w:sz w:val="22"/>
        </w:rPr>
        <w:t>• Photoshop, Design and Illustrator Creative designer who can create visually appealing contents Website Design, Brochure design, Poster Design Create an eye-catching poster, presentations, flyers, emailers, modern website designs.</w:t>
      </w:r>
      <w:r>
        <w:br/>
      </w:r>
      <w:r>
        <w:rPr>
          <w:color w:val="000000"/>
          <w:sz w:val="22"/>
        </w:rPr>
        <w:t>• Experience in Microsoft Office tools -Excel, PPT and word.</w:t>
      </w:r>
      <w:r>
        <w:br/>
      </w:r>
      <w:r>
        <w:rPr>
          <w:color w:val="000000"/>
          <w:sz w:val="22"/>
        </w:rPr>
        <w:t>• Social Media awareness and analytics.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&amp; MARKETING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LIFESTYLE INTERNATIONAL PVT. LTD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April 2014 to March 2015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• Creating attractive display &amp; attract and influence customers to buy the products.</w:t>
      </w:r>
      <w:r>
        <w:br/>
      </w:r>
      <w:r>
        <w:rPr>
          <w:color w:val="000000"/>
          <w:sz w:val="22"/>
        </w:rPr>
        <w:t>• Promoting loyalty programs in-house &amp; outside (at different companies &amp; banks).</w:t>
      </w:r>
      <w:r>
        <w:br/>
      </w:r>
      <w:r>
        <w:rPr>
          <w:color w:val="000000"/>
          <w:sz w:val="22"/>
        </w:rPr>
        <w:t>• Inventory controls &amp; management.</w:t>
      </w:r>
      <w:r>
        <w:br/>
      </w:r>
      <w:r>
        <w:rPr>
          <w:color w:val="000000"/>
          <w:sz w:val="22"/>
        </w:rPr>
        <w:t>• Achieve sales target on monthly basis.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MBA in Marketing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SINHGAD COLLEGE OF ENGINEERING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2014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B.COM in Accounts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B.Y.K COLLEGE OF COMMERCE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2011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MARKETING (2 years)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DIGITAL CAMPAIGN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DIGITAL MARKETING (Less than 1 year)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Certifications/Licenses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Google Adwords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September 2017 to August 2018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Google Adwords in all forms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Skills &amp; Abilities</w:t>
      </w:r>
      <w:r>
        <w:br/>
      </w:r>
      <w:r>
        <w:rPr>
          <w:color w:val="000000"/>
          <w:sz w:val="22"/>
        </w:rPr>
        <w:t>MANAGEMENT</w:t>
      </w:r>
      <w:r>
        <w:br/>
      </w:r>
      <w:r>
        <w:rPr>
          <w:color w:val="000000"/>
          <w:sz w:val="22"/>
        </w:rPr>
        <w:t>• Willingness to learn and grow digital marketing skills.</w:t>
      </w:r>
      <w:r>
        <w:br/>
      </w:r>
      <w:r>
        <w:rPr>
          <w:color w:val="000000"/>
          <w:sz w:val="22"/>
        </w:rPr>
        <w:t>• Willing to take criticisms with a positive attitude.</w:t>
      </w:r>
      <w:r>
        <w:br/>
      </w:r>
      <w:r>
        <w:rPr>
          <w:color w:val="000000"/>
          <w:sz w:val="22"/>
        </w:rPr>
        <w:t>• Conduct meetings, team-leading &amp; handling.</w:t>
      </w:r>
      <w:r>
        <w:br/>
      </w:r>
      <w:r>
        <w:rPr>
          <w:color w:val="000000"/>
          <w:sz w:val="22"/>
        </w:rPr>
        <w:t>• Ability to work under pressers and achieve deadlines.</w:t>
      </w:r>
      <w:r>
        <w:br/>
      </w:r>
      <w:r>
        <w:rPr>
          <w:color w:val="000000"/>
          <w:sz w:val="22"/>
        </w:rPr>
        <w:t>• Negotiating skills</w:t>
      </w:r>
      <w:r>
        <w:br/>
      </w:r>
      <w:r>
        <w:rPr>
          <w:color w:val="000000"/>
          <w:sz w:val="22"/>
        </w:rPr>
        <w:t>• Planning and organizing - Organizational abilities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Amit-Sonawane/1acc267094f4632a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