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punamchand sonavane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Jalgaon,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indeed.com/r/punamchand-sonavane/1e95b14e2ab5450f</w:t>
        </w:r>
      </w:hyperlink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Agri Marketing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SYNGENTA INDIA LTD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Dhule,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June 2017 to July 2017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Bsc agri in agri marketing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Agriculture college dhule mpkv Rahuri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Dhule, Maharashtra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June 2017 to July 2017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agri marketing (1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well job in agri marketing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punamchand-sonavane/1e95b14e2ab5450f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