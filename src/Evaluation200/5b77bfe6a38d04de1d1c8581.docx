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ind w:left="0"/>
        <w:jc w:val="left"/>
        <w:textAlignment w:val="auto"/>
      </w:pPr>
      <w:r>
        <w:rPr>
          <w:b/>
          <w:color w:val="000000"/>
          <w:sz w:val="44"/>
        </w:rPr>
        <w:t>Jeevan K.S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KODAGU, KARNATAKA, IN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 xml:space="preserve">Email me on Indeed: </w:t>
      </w:r>
      <w:hyperlink r:id="rId3">
        <w:r>
          <w:rPr>
            <w:rStyle w:val="Hyperlink"/>
            <w:color w:val="0000ff"/>
            <w:sz w:val="22"/>
          </w:rPr>
          <w:t>indeed.com/r/Jeevan-K-S/316c5fa49aec6f5d</w:t>
        </w:r>
      </w:hyperlink>
    </w:p>
    <w:p>
      <w:pPr>
        <w:ind w:left="0"/>
        <w:jc w:val="left"/>
        <w:textAlignment w:val="auto"/>
      </w:pPr>
      <w:r>
        <w:rPr>
          <w:color w:val="000000"/>
          <w:sz w:val="22"/>
        </w:rPr>
        <w:t>To acquire a position that affords me the opportunity to bring my technical expertise, problem solving skills and willingness to learn that leads to the development of Organization and thyself.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Work Experience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finance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HDB Financial Services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Bengaluru, Karnataka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January 2017 to Present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GOOD EXPERIENCE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Education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S.S.L.C in EDUCATION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HIGH SCHOOL GOWDALLI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2010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Skills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Excel (Less than 1 year)</w:t>
      </w:r>
      <w:r>
        <w:rPr>
          <w:color w:val="000000"/>
          <w:sz w:val="22"/>
        </w:rPr>
        <w:t xml:space="preserve">, </w:t>
      </w:r>
      <w:r>
        <w:rPr>
          <w:color w:val="000000"/>
          <w:sz w:val="22"/>
        </w:rPr>
        <w:t>MARKETING (Less than 1 year)</w:t>
      </w:r>
      <w:r>
        <w:rPr>
          <w:color w:val="000000"/>
          <w:sz w:val="22"/>
        </w:rPr>
        <w:t xml:space="preserve">, </w:t>
      </w:r>
      <w:r>
        <w:rPr>
          <w:color w:val="000000"/>
          <w:sz w:val="22"/>
        </w:rPr>
        <w:t>Microsoft Excel (Less than 1 year)</w:t>
      </w:r>
      <w:r>
        <w:rPr>
          <w:color w:val="000000"/>
          <w:sz w:val="22"/>
        </w:rPr>
        <w:t xml:space="preserve">, </w:t>
      </w:r>
      <w:r>
        <w:rPr>
          <w:color w:val="000000"/>
          <w:sz w:val="22"/>
        </w:rPr>
        <w:t>Microsoft Word (Less than 1 year)</w:t>
      </w:r>
      <w:r>
        <w:rPr>
          <w:color w:val="000000"/>
          <w:sz w:val="22"/>
        </w:rPr>
        <w:t xml:space="preserve">, </w:t>
      </w:r>
      <w:r>
        <w:rPr>
          <w:color w:val="000000"/>
          <w:sz w:val="22"/>
        </w:rPr>
        <w:t>Tally (Less than 1 year)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Additional Information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PROFESSIONAL SKILL SET:</w:t>
      </w:r>
      <w:r>
        <w:br/>
      </w:r>
      <w:r>
        <w:rPr>
          <w:color w:val="000000"/>
          <w:sz w:val="22"/>
        </w:rPr>
        <w:t>• Basic computer skills</w:t>
      </w:r>
      <w:r>
        <w:br/>
      </w:r>
      <w:r>
        <w:rPr>
          <w:color w:val="000000"/>
          <w:sz w:val="22"/>
        </w:rPr>
        <w:t>• Microsoft Excel, Microsoft Word, Microsoft Power Point and Tally</w:t>
      </w:r>
      <w:r>
        <w:br/>
      </w:r>
      <w:r>
        <w:br/>
      </w:r>
      <w:r>
        <w:rPr>
          <w:color w:val="000000"/>
          <w:sz w:val="22"/>
        </w:rPr>
        <w:t>SUMMARY OF KEY SKILLS:</w:t>
      </w:r>
      <w:r>
        <w:br/>
      </w:r>
      <w:r>
        <w:rPr>
          <w:color w:val="000000"/>
          <w:sz w:val="22"/>
        </w:rPr>
        <w:t>• Determination and commitment towards the tasks assigned to me.</w:t>
      </w:r>
      <w:r>
        <w:br/>
      </w:r>
      <w:r>
        <w:rPr>
          <w:color w:val="000000"/>
          <w:sz w:val="22"/>
        </w:rPr>
        <w:t>• Accomplishing the tasks in a correct way to my maximum possible extent on time.</w:t>
      </w:r>
      <w:r>
        <w:br/>
      </w:r>
      <w:r>
        <w:rPr>
          <w:color w:val="000000"/>
          <w:sz w:val="22"/>
        </w:rPr>
        <w:t>• Worth working both individually and also as a Team.</w:t>
      </w:r>
      <w:r>
        <w:br/>
      </w:r>
      <w:r>
        <w:br/>
      </w:r>
      <w:r>
        <w:rPr>
          <w:color w:val="000000"/>
          <w:sz w:val="22"/>
        </w:rPr>
        <w:t>AREAS OF INTEREST:</w:t>
      </w:r>
      <w:r>
        <w:br/>
      </w:r>
      <w:r>
        <w:rPr>
          <w:color w:val="000000"/>
          <w:sz w:val="22"/>
        </w:rPr>
        <w:t>• ACCOUNTENT</w:t>
      </w:r>
      <w:r>
        <w:br/>
      </w:r>
      <w:r>
        <w:rPr>
          <w:color w:val="000000"/>
          <w:sz w:val="22"/>
        </w:rPr>
        <w:t>• MARKETING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  <w:rPr>
      <w:rFonts w:ascii="Arial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Arial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Arial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rFonts w:ascii="Arial"/>
      <w:i/>
      <w:iCs/>
    </w:rPr>
  </w:style>
  <w:style w:type="character" w:styleId="Hyperlink">
    <w:name w:val="Hyperlink"/>
    <w:basedOn w:val="DefaultParagraphFont"/>
    <w:uiPriority w:val="99"/>
    <w:unhideWhenUsed/>
    <w:rPr>
      <w:rFonts w:ascii="Arial"/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Arial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Mode="External" Target="https://www.indeed.com/r/Jeevan-K-S/316c5fa49aec6f5d" Type="http://schemas.openxmlformats.org/officeDocument/2006/relationships/hyperlink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