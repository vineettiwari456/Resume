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vinay kumar chandupatla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Hyderabad, Andhra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indeed.com/r/vinay-kumar-chandupatla/61781bc6c2ce7942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Royal Enfield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Adilabad,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2014 to October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I have experience in automobile industry of 2yrz with best communication skills and interaction </w:t>
      </w:r>
      <w:r>
        <w:br/>
      </w:r>
      <w:r>
        <w:rPr>
          <w:color w:val="000000"/>
          <w:sz w:val="22"/>
        </w:rPr>
        <w:t>Hoping for the best position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mallareddy college of engineering in information technology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sri ushodaya high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Hyderabad, Andhra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2009 to 2013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internet surfing,microsoft office (6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Awards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Awarded as best performance in ROYAL ENFIELD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2015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vinay-kumar-chandupatla/61781bc6c2ce7942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