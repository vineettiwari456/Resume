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prity choudhary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Kolkata, West Bengal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indeed.com/r/prity-choudhary/623a3a0e8889a7e1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Medical representative with 3 years of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healthcare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eisai india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2013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allister biotech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2013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b.sc in biotechnology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ranchi university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pharma sales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rity-choudhary/623a3a0e8889a7e1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