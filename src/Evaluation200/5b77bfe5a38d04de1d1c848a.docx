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S. S. Bhatia</w:t>
      </w:r>
    </w:p>
    <w:p>
      <w:pPr>
        <w:ind w:left="0"/>
        <w:jc w:val="left"/>
        <w:textAlignment w:val="auto"/>
      </w:pPr>
      <w:r>
        <w:rPr>
          <w:b/>
          <w:color w:val="000000"/>
        </w:rPr>
        <w:t>G.M.Sales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Hyderabad, Telangana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indeed.com/r/S-S-Bhatia/4dce1c3aa5118c41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Broadly experienced sales professional with 25 years of</w:t>
      </w:r>
      <w:r>
        <w:br/>
      </w:r>
      <w:r>
        <w:rPr>
          <w:color w:val="000000"/>
          <w:sz w:val="22"/>
        </w:rPr>
        <w:t>Work experience in liquor Industry.</w:t>
      </w:r>
      <w:r>
        <w:br/>
      </w:r>
      <w:r>
        <w:br/>
      </w:r>
      <w:r>
        <w:rPr>
          <w:color w:val="000000"/>
          <w:sz w:val="22"/>
        </w:rPr>
        <w:t>Job Responsibilities: Sales plan for every month</w:t>
      </w:r>
      <w:r>
        <w:br/>
      </w:r>
      <w:r>
        <w:rPr>
          <w:color w:val="000000"/>
          <w:sz w:val="22"/>
        </w:rPr>
        <w:t>Achievement of primary and secondary targets</w:t>
      </w:r>
      <w:r>
        <w:br/>
      </w:r>
      <w:r>
        <w:rPr>
          <w:color w:val="000000"/>
          <w:sz w:val="22"/>
        </w:rPr>
        <w:t>Reporting system and documentation of MIS reports</w:t>
      </w:r>
      <w:r>
        <w:br/>
      </w:r>
      <w:r>
        <w:br/>
      </w:r>
      <w:r>
        <w:rPr>
          <w:color w:val="000000"/>
          <w:sz w:val="22"/>
        </w:rPr>
        <w:t>Independently handled depots</w:t>
      </w:r>
      <w:r>
        <w:br/>
      </w:r>
      <w:r>
        <w:rPr>
          <w:color w:val="000000"/>
          <w:sz w:val="22"/>
        </w:rPr>
        <w:t>Worked with success in highly competitive markets</w:t>
      </w:r>
      <w:r>
        <w:br/>
      </w:r>
      <w:r>
        <w:rPr>
          <w:color w:val="000000"/>
          <w:sz w:val="22"/>
        </w:rPr>
        <w:t>Worked in extremely tight schedule</w:t>
      </w:r>
      <w:r>
        <w:br/>
      </w:r>
      <w:r>
        <w:rPr>
          <w:color w:val="000000"/>
          <w:sz w:val="22"/>
        </w:rPr>
        <w:t>Also taken care of laisoning work at APBCL/Excise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G.M.Sales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Saaphalya Beverages &amp; Distillers (P) Ltd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September 2010 to May 2016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Sales Manager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1992 to 1994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S-S-Bhatia/4dce1c3aa5118c41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