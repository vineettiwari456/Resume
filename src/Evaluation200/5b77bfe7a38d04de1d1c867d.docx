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Aman Kumar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Begusarai, Bihar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indeed.com/r/Aman-Kumar/7fc81314f5306469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To seek a responsible role in the company, where my innovative skills will be utilised, to fulfil company's objective</w:t>
      </w:r>
      <w:r>
        <w:br/>
      </w:r>
      <w:r>
        <w:rPr>
          <w:color w:val="000000"/>
          <w:sz w:val="22"/>
        </w:rPr>
        <w:t>with commitment of company's growth and development.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relocate: Anywhere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Management Trainee (Finance)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Shriram transport and finance company limited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Ranchi, Jharkhand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July 2017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Currently my role is of trainee and i have to learn all the official as well as field stuff.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Bachelor of Technology in Electronics &amp; Electrical Engineering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KIIT University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2013 to 2017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S.N.N.R college Chamtha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Begusarai, Bihar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2011 to 2013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TECHNICAL SKILLS</w:t>
      </w:r>
      <w:r>
        <w:br/>
      </w:r>
      <w:r>
        <w:br/>
      </w:r>
      <w:r>
        <w:rPr>
          <w:color w:val="000000"/>
          <w:sz w:val="22"/>
        </w:rPr>
        <w:t>•   LANGUAGE: Basic of C</w:t>
      </w:r>
      <w:r>
        <w:br/>
      </w:r>
      <w:r>
        <w:rPr>
          <w:color w:val="000000"/>
          <w:sz w:val="22"/>
        </w:rPr>
        <w:t>•   Programmable Logic Control (PLC)</w:t>
      </w:r>
      <w:r>
        <w:br/>
      </w:r>
      <w:r>
        <w:br/>
      </w:r>
      <w:r>
        <w:rPr>
          <w:color w:val="000000"/>
          <w:sz w:val="22"/>
        </w:rPr>
        <w:t>SKILLS AND ABILITIES</w:t>
      </w:r>
      <w:r>
        <w:br/>
      </w:r>
      <w:r>
        <w:br/>
      </w:r>
      <w:r>
        <w:rPr>
          <w:color w:val="000000"/>
          <w:sz w:val="22"/>
        </w:rPr>
        <w:t>•   MS Office (word, excel, power point)                        •    Team player</w:t>
      </w:r>
      <w:r>
        <w:br/>
      </w:r>
      <w:r>
        <w:rPr>
          <w:color w:val="000000"/>
          <w:sz w:val="22"/>
        </w:rPr>
        <w:t>•   Management Skills                                          •    Spontaneous and Quick Decision Making ability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Aman-Kumar/7fc81314f5306469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