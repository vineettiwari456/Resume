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>
      <w:pPr>
        <w:ind w:left="0"/>
        <w:jc w:val="left"/>
        <w:textAlignment w:val="auto"/>
      </w:pPr>
      <w:r>
        <w:rPr>
          <w:b/>
          <w:color w:val="000000"/>
          <w:sz w:val="44"/>
        </w:rPr>
        <w:t>Jitto Jose</w:t>
      </w:r>
    </w:p>
    <w:p>
      <w:pPr>
        <w:ind w:left="0"/>
        <w:jc w:val="left"/>
        <w:textAlignment w:val="auto"/>
      </w:pPr>
      <w:r>
        <w:rPr>
          <w:b/>
          <w:color w:val="000000"/>
        </w:rPr>
        <w:t>Accounting Manager - Sign Design Interior Company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IN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 xml:space="preserve">Email me on Indeed: </w:t>
      </w:r>
      <w:hyperlink r:id="rId3">
        <w:r>
          <w:rPr>
            <w:rStyle w:val="Hyperlink"/>
            <w:color w:val="0000ff"/>
            <w:sz w:val="22"/>
          </w:rPr>
          <w:t>indeed.com/r/Jitto-Jose/371c07231aca8df7</w:t>
        </w:r>
      </w:hyperlink>
    </w:p>
    <w:p>
      <w:pPr>
        <w:ind w:left="0"/>
        <w:jc w:val="left"/>
        <w:textAlignment w:val="auto"/>
      </w:pPr>
      <w:r>
        <w:rPr>
          <w:color w:val="000000"/>
          <w:sz w:val="22"/>
        </w:rPr>
        <w:t>Intent to work with a well-organized company, utilizing my skills and knowledge to achieve company's goals and for the welfare of people.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Work Experience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Accounting Manager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Sign Design Interior Company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-</w:t>
      </w:r>
    </w:p>
    <w:p>
      <w:pPr>
        <w:ind w:left="0"/>
        <w:jc w:val="left"/>
        <w:textAlignment w:val="auto"/>
      </w:pPr>
      <w:r>
        <w:rPr>
          <w:color w:val="888888"/>
          <w:sz w:val="22"/>
        </w:rPr>
        <w:t>May 2016 to Present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to till this month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Education</w:t>
      </w:r>
    </w:p>
    <w:p>
      <w:pPr>
        <w:ind w:left="0"/>
        <w:jc w:val="left"/>
        <w:textAlignment w:val="auto"/>
      </w:pPr>
      <w:r>
        <w:rPr>
          <w:b/>
          <w:color w:val="000000"/>
          <w:sz w:val="22"/>
        </w:rPr>
        <w:t>B COM in Computer Application</w:t>
      </w:r>
    </w:p>
    <w:p>
      <w:pPr>
        <w:ind w:left="0"/>
        <w:jc w:val="left"/>
        <w:textAlignment w:val="auto"/>
      </w:pPr>
      <w:r>
        <w:rPr>
          <w:b/>
          <w:color w:val="555555"/>
          <w:sz w:val="22"/>
        </w:rPr>
        <w:t>Presentation College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Skills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Excel (1 year)</w:t>
      </w:r>
      <w:r>
        <w:rPr>
          <w:color w:val="000000"/>
          <w:sz w:val="22"/>
        </w:rPr>
        <w:t xml:space="preserve">, </w:t>
      </w:r>
      <w:r>
        <w:rPr>
          <w:color w:val="000000"/>
          <w:sz w:val="22"/>
        </w:rPr>
        <w:t>Tally (1 year)</w:t>
      </w:r>
    </w:p>
    <w:p>
      <w:pPr>
        <w:ind w:left="0"/>
        <w:jc w:val="left"/>
        <w:textAlignment w:val="auto"/>
      </w:pPr>
      <w:r>
        <w:rPr>
          <w:b/>
          <w:color w:val="000000"/>
          <w:sz w:val="32"/>
        </w:rPr>
        <w:t>Additional Information</w:t>
      </w:r>
    </w:p>
    <w:p>
      <w:pPr>
        <w:ind w:left="0"/>
        <w:jc w:val="left"/>
        <w:textAlignment w:val="auto"/>
      </w:pPr>
      <w:r>
        <w:rPr>
          <w:color w:val="000000"/>
          <w:sz w:val="22"/>
        </w:rPr>
        <w:t>COMPUTER SKILLS:</w:t>
      </w:r>
      <w:r>
        <w:br/>
      </w:r>
      <w:r>
        <w:br/>
      </w:r>
      <w:r>
        <w:rPr>
          <w:color w:val="000000"/>
          <w:sz w:val="22"/>
        </w:rPr>
        <w:t>CAN MANIPULATE:</w:t>
      </w:r>
      <w:r>
        <w:br/>
      </w:r>
      <w:r>
        <w:rPr>
          <w:color w:val="000000"/>
          <w:sz w:val="22"/>
        </w:rPr>
        <w:t>• Tally ERP9 (GST)</w:t>
      </w:r>
      <w:r>
        <w:br/>
      </w:r>
      <w:r>
        <w:rPr>
          <w:color w:val="000000"/>
          <w:sz w:val="22"/>
        </w:rPr>
        <w:t>• HTML</w:t>
      </w:r>
      <w:r>
        <w:br/>
      </w:r>
      <w:r>
        <w:rPr>
          <w:color w:val="000000"/>
          <w:sz w:val="22"/>
        </w:rPr>
        <w:t>• MS -Office (Excel, word, etc)</w:t>
      </w:r>
      <w:r>
        <w:br/>
      </w:r>
      <w:r>
        <w:br/>
      </w:r>
      <w:r>
        <w:rPr>
          <w:color w:val="000000"/>
          <w:sz w:val="22"/>
        </w:rPr>
        <w:t>PERSONALITY TRAITS</w:t>
      </w:r>
      <w:r>
        <w:br/>
      </w:r>
      <w:r>
        <w:br/>
      </w:r>
      <w:r>
        <w:rPr>
          <w:color w:val="000000"/>
          <w:sz w:val="22"/>
        </w:rPr>
        <w:t>✓ Excellent communication skill</w:t>
      </w:r>
      <w:r>
        <w:br/>
      </w:r>
      <w:r>
        <w:rPr>
          <w:color w:val="000000"/>
          <w:sz w:val="22"/>
        </w:rPr>
        <w:t>✓ Sincere, hardworking and honest</w:t>
      </w:r>
      <w:r>
        <w:br/>
      </w:r>
      <w:r>
        <w:rPr>
          <w:color w:val="000000"/>
          <w:sz w:val="22"/>
        </w:rPr>
        <w:t>✓ Understanding and helpful nature</w:t>
      </w:r>
      <w:r>
        <w:br/>
      </w:r>
      <w:r>
        <w:rPr>
          <w:color w:val="000000"/>
          <w:sz w:val="22"/>
        </w:rPr>
        <w:t>✓ Ability to work under pressure, as Team and in minimum supervision</w:t>
      </w:r>
      <w:r>
        <w:br/>
      </w:r>
      <w:r>
        <w:rPr>
          <w:color w:val="000000"/>
          <w:sz w:val="22"/>
        </w:rPr>
        <w:t>✓ Smart working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  <w:rPr>
      <w:rFonts w:asci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  <w:rPr>
      <w:rFonts w:ascii="Arial"/>
    </w:rPr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  <w:rPr>
      <w:rFonts w:ascii="Arial"/>
    </w:rPr>
  </w:style>
  <w:style w:type="character" w:styleId="HeaderChar" w:customStyle="true">
    <w:name w:val="Header Char"/>
    <w:basedOn w:val="DefaultParagraphFont"/>
    <w:link w:val="Header"/>
    <w:uiPriority w:val="99"/>
    <w:rsid w:val="00841CD9"/>
    <w:rPr>
      <w:rFonts w:ascii="Arial"/>
    </w:rPr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="Arial"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="Arial"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="Arial"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  <w:rPr>
      <w:rFonts w:ascii="Ari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="Arial"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="Arial"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rFonts w:ascii="Arial"/>
      <w:i/>
      <w:iCs/>
    </w:rPr>
  </w:style>
  <w:style w:type="character" w:styleId="Hyperlink">
    <w:name w:val="Hyperlink"/>
    <w:basedOn w:val="DefaultParagraphFont"/>
    <w:uiPriority w:val="99"/>
    <w:unhideWhenUsed/>
    <w:rPr>
      <w:rFonts w:ascii="Arial"/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rPr>
      <w:rFonts w:ascii="Arial"/>
    </w:r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rPr>
      <w:rFonts w:ascii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Relationship Target="numbering.xml" Type="http://schemas.openxmlformats.org/officeDocument/2006/relationships/numbering" Id="rId2"/><Relationship TargetMode="External" Target="https://www.indeed.com/r/Jitto-Jose/371c07231aca8df7" Type="http://schemas.openxmlformats.org/officeDocument/2006/relationships/hyperlink" Id="rId3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Application>docx4j</properties:Application>
  <properties:AppVersion>2.7</properties:AppVersion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:creator>docx4j</dc:creator>
  <cp:lastModifiedBy>docx4j</cp:lastModifiedBy>
</cp:coreProperties>
</file>