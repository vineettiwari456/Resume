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Rojen Khyllait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Shillong, Meghalaya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indeed.com/r/Rojen-Khyllait/5bbb5ab693d11ea9</w:t>
        </w:r>
      </w:hyperlink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Representative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Banalar i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January 2014 to November 2016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Sales Representative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2014 to 2016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Ba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Nehu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BA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College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Ba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College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Rojen-Khyllait/5bbb5ab693d11ea9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