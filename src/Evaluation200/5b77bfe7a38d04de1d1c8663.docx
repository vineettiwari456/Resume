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Arvindbhai Babubhai Raval Raval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Gandhinagar, Gujarat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indeed.com/r/Arvindbhai-Babubhai-Raval-Raval/ec9c5c6e3c501c34</w:t>
        </w:r>
      </w:hyperlink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Icicbank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October 2015 to Present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ICICI Bank Ltd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B.A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Gujarat University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Arvindbhai-Babubhai-Raval-Raval/ec9c5c6e3c501c34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