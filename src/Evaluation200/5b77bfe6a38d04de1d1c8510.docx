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ody>
    <w:p>
      <w:pPr>
        <w:ind w:left="0"/>
        <w:jc w:val="left"/>
        <w:textAlignment w:val="auto"/>
      </w:pPr>
      <w:r>
        <w:rPr>
          <w:b/>
          <w:color w:val="000000"/>
          <w:sz w:val="44"/>
        </w:rPr>
        <w:t>Naveen Yera</w:t>
      </w:r>
    </w:p>
    <w:p>
      <w:pPr>
        <w:ind w:left="0"/>
        <w:jc w:val="left"/>
        <w:textAlignment w:val="auto"/>
      </w:pPr>
      <w:r>
        <w:rPr>
          <w:b/>
          <w:color w:val="000000"/>
        </w:rPr>
        <w:t>Sales &amp; marketing professional with 11years of experience with BBA graduate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Telangana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-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 xml:space="preserve">Email me on Indeed: </w:t>
      </w:r>
      <w:hyperlink r:id="rId3">
        <w:r>
          <w:rPr>
            <w:rStyle w:val="Hyperlink"/>
            <w:color w:val="0000ff"/>
            <w:sz w:val="22"/>
          </w:rPr>
          <w:t>indeed.com/r/Naveen-Yera/1d299fb3300f95dc</w:t>
        </w:r>
      </w:hyperlink>
    </w:p>
    <w:p>
      <w:pPr>
        <w:ind w:left="0"/>
        <w:jc w:val="left"/>
        <w:textAlignment w:val="auto"/>
      </w:pPr>
      <w:r>
        <w:rPr>
          <w:b/>
          <w:color w:val="000000"/>
          <w:sz w:val="32"/>
        </w:rPr>
        <w:t>Work Experience</w:t>
      </w:r>
    </w:p>
    <w:p>
      <w:pPr>
        <w:ind w:left="0"/>
        <w:jc w:val="left"/>
        <w:textAlignment w:val="auto"/>
      </w:pPr>
      <w:r>
        <w:rPr>
          <w:b/>
          <w:color w:val="000000"/>
          <w:sz w:val="22"/>
        </w:rPr>
        <w:t>sales manager</w:t>
      </w:r>
    </w:p>
    <w:p>
      <w:pPr>
        <w:ind w:left="0"/>
        <w:jc w:val="left"/>
        <w:textAlignment w:val="auto"/>
      </w:pPr>
      <w:r>
        <w:rPr>
          <w:b/>
          <w:color w:val="555555"/>
          <w:sz w:val="22"/>
        </w:rPr>
        <w:t>Manchukonda Prakasham industries India pvt Ltd.</w:t>
      </w:r>
      <w:r>
        <w:rPr>
          <w:color w:val="555555"/>
          <w:sz w:val="22"/>
        </w:rPr>
        <w:t xml:space="preserve"> </w:t>
      </w:r>
    </w:p>
    <w:p>
      <w:pPr>
        <w:ind w:left="0"/>
        <w:jc w:val="left"/>
        <w:textAlignment w:val="auto"/>
      </w:pPr>
      <w:r>
        <w:rPr>
          <w:color w:val="555555"/>
          <w:sz w:val="22"/>
        </w:rPr>
        <w:t>-</w:t>
      </w:r>
    </w:p>
    <w:p>
      <w:pPr>
        <w:ind w:left="0"/>
        <w:jc w:val="left"/>
        <w:textAlignment w:val="auto"/>
      </w:pPr>
      <w:r>
        <w:rPr>
          <w:color w:val="555555"/>
          <w:sz w:val="22"/>
        </w:rPr>
        <w:t xml:space="preserve"> </w:t>
      </w:r>
      <w:r>
        <w:rPr>
          <w:color w:val="555555"/>
          <w:sz w:val="22"/>
        </w:rPr>
        <w:t>Hyderabad, Telangana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-</w:t>
      </w:r>
    </w:p>
    <w:p>
      <w:pPr>
        <w:ind w:left="0"/>
        <w:jc w:val="left"/>
        <w:textAlignment w:val="auto"/>
      </w:pPr>
      <w:r>
        <w:rPr>
          <w:color w:val="888888"/>
          <w:sz w:val="22"/>
        </w:rPr>
        <w:t>August 2017 to Present</w:t>
      </w:r>
    </w:p>
    <w:p>
      <w:pPr>
        <w:ind w:left="0"/>
        <w:jc w:val="left"/>
        <w:textAlignment w:val="auto"/>
      </w:pPr>
      <w:r>
        <w:rPr>
          <w:b/>
          <w:color w:val="000000"/>
          <w:sz w:val="22"/>
        </w:rPr>
        <w:t>Asst Sales Manager</w:t>
      </w:r>
    </w:p>
    <w:p>
      <w:pPr>
        <w:ind w:left="0"/>
        <w:jc w:val="left"/>
        <w:textAlignment w:val="auto"/>
      </w:pPr>
      <w:r>
        <w:rPr>
          <w:b/>
          <w:color w:val="555555"/>
          <w:sz w:val="22"/>
        </w:rPr>
        <w:t>Al SWEER TRADING FZE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-</w:t>
      </w:r>
    </w:p>
    <w:p>
      <w:pPr>
        <w:ind w:left="0"/>
        <w:jc w:val="left"/>
        <w:textAlignment w:val="auto"/>
      </w:pPr>
      <w:r>
        <w:rPr>
          <w:color w:val="888888"/>
          <w:sz w:val="22"/>
        </w:rPr>
        <w:t>July 2011 to February 2016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Al SWEER TRADING FZE</w:t>
      </w:r>
      <w:r>
        <w:br/>
      </w:r>
      <w:r>
        <w:rPr>
          <w:color w:val="000000"/>
          <w:sz w:val="22"/>
        </w:rPr>
        <w:t>As Established in year 2004 in Jebel Ali free Zone, maintained a wide range of HVAC</w:t>
      </w:r>
      <w:r>
        <w:br/>
      </w:r>
      <w:r>
        <w:rPr>
          <w:color w:val="000000"/>
          <w:sz w:val="22"/>
        </w:rPr>
        <w:t>Supplies including Refrigerants, sanitary Ware and ceramic.</w:t>
      </w:r>
      <w:r>
        <w:br/>
      </w:r>
      <w:r>
        <w:br/>
      </w:r>
      <w:r>
        <w:rPr>
          <w:color w:val="000000"/>
          <w:sz w:val="22"/>
        </w:rPr>
        <w:t>Job Profile</w:t>
      </w:r>
      <w:r>
        <w:br/>
      </w:r>
      <w:r>
        <w:rPr>
          <w:color w:val="000000"/>
          <w:sz w:val="22"/>
        </w:rPr>
        <w:t>Job Description:</w:t>
      </w:r>
      <w:r>
        <w:br/>
      </w:r>
      <w:r>
        <w:rPr>
          <w:color w:val="000000"/>
          <w:sz w:val="22"/>
        </w:rPr>
        <w:t>• Handling the Imports of sanitary and ceramic shipments from asia and Europe</w:t>
      </w:r>
      <w:r>
        <w:br/>
      </w:r>
      <w:r>
        <w:rPr>
          <w:color w:val="000000"/>
          <w:sz w:val="22"/>
        </w:rPr>
        <w:t>region till the warehouse</w:t>
      </w:r>
      <w:r>
        <w:br/>
      </w:r>
      <w:r>
        <w:rPr>
          <w:color w:val="000000"/>
          <w:sz w:val="22"/>
        </w:rPr>
        <w:t>• Providing proper service attention in assisting customers.</w:t>
      </w:r>
      <w:r>
        <w:br/>
      </w:r>
      <w:r>
        <w:rPr>
          <w:color w:val="000000"/>
          <w:sz w:val="22"/>
        </w:rPr>
        <w:t>• Handling the cash register.</w:t>
      </w:r>
      <w:r>
        <w:br/>
      </w:r>
      <w:r>
        <w:rPr>
          <w:color w:val="000000"/>
          <w:sz w:val="22"/>
        </w:rPr>
        <w:t>• Receiving and checking actual deliveries and achieving daily and monthly</w:t>
      </w:r>
      <w:r>
        <w:br/>
      </w:r>
      <w:r>
        <w:rPr>
          <w:color w:val="000000"/>
          <w:sz w:val="22"/>
        </w:rPr>
        <w:t>targets</w:t>
      </w:r>
      <w:r>
        <w:br/>
      </w:r>
      <w:r>
        <w:rPr>
          <w:color w:val="000000"/>
          <w:sz w:val="22"/>
        </w:rPr>
        <w:t>• Daily coordination with my co-workers</w:t>
      </w:r>
    </w:p>
    <w:p>
      <w:pPr>
        <w:ind w:left="0"/>
        <w:jc w:val="left"/>
        <w:textAlignment w:val="auto"/>
      </w:pPr>
      <w:r>
        <w:rPr>
          <w:b/>
          <w:color w:val="000000"/>
          <w:sz w:val="22"/>
        </w:rPr>
        <w:t>SALES EXECUTIVE</w:t>
      </w:r>
    </w:p>
    <w:p>
      <w:pPr>
        <w:ind w:left="0"/>
        <w:jc w:val="left"/>
        <w:textAlignment w:val="auto"/>
      </w:pPr>
      <w:r>
        <w:rPr>
          <w:b/>
          <w:color w:val="555555"/>
          <w:sz w:val="22"/>
        </w:rPr>
        <w:t>PRIME CO MIDDLE EAST. Ltd</w:t>
      </w:r>
      <w:r>
        <w:rPr>
          <w:color w:val="555555"/>
          <w:sz w:val="22"/>
        </w:rPr>
        <w:t xml:space="preserve"> </w:t>
      </w:r>
    </w:p>
    <w:p>
      <w:pPr>
        <w:ind w:left="0"/>
        <w:jc w:val="left"/>
        <w:textAlignment w:val="auto"/>
      </w:pPr>
      <w:r>
        <w:rPr>
          <w:color w:val="555555"/>
          <w:sz w:val="22"/>
        </w:rPr>
        <w:t>-</w:t>
      </w:r>
    </w:p>
    <w:p>
      <w:pPr>
        <w:ind w:left="0"/>
        <w:jc w:val="left"/>
        <w:textAlignment w:val="auto"/>
      </w:pPr>
      <w:r>
        <w:rPr>
          <w:color w:val="555555"/>
          <w:sz w:val="22"/>
        </w:rPr>
        <w:t xml:space="preserve"> </w:t>
      </w:r>
      <w:r>
        <w:rPr>
          <w:color w:val="555555"/>
          <w:sz w:val="22"/>
        </w:rPr>
        <w:t>Dubai, AE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-</w:t>
      </w:r>
    </w:p>
    <w:p>
      <w:pPr>
        <w:ind w:left="0"/>
        <w:jc w:val="left"/>
        <w:textAlignment w:val="auto"/>
      </w:pPr>
      <w:r>
        <w:rPr>
          <w:color w:val="888888"/>
          <w:sz w:val="22"/>
        </w:rPr>
        <w:t>March 2010 to April 2011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Jumeirah Lake Towers, Dubai, U.A.E.</w:t>
      </w:r>
      <w:r>
        <w:br/>
      </w:r>
      <w:r>
        <w:br/>
      </w:r>
      <w:r>
        <w:rPr>
          <w:color w:val="000000"/>
          <w:sz w:val="22"/>
        </w:rPr>
        <w:t>AVI Presentation Products has a long history dating back to 1997. Since its founding it has continuously and successfully responded to the relentless transformation of the world economy. Sectors covered by UTS include Air</w:t>
      </w:r>
      <w:r>
        <w:br/>
      </w:r>
      <w:r>
        <w:rPr>
          <w:color w:val="000000"/>
          <w:sz w:val="22"/>
        </w:rPr>
        <w:t>Conditioning, Oil &amp; Gas, Water Treatment, Facilities Management, Contracting, Information Technology and Corporate</w:t>
      </w:r>
      <w:r>
        <w:br/>
      </w:r>
      <w:r>
        <w:rPr>
          <w:color w:val="000000"/>
          <w:sz w:val="22"/>
        </w:rPr>
        <w:t>Investment</w:t>
      </w:r>
    </w:p>
    <w:p>
      <w:pPr>
        <w:ind w:left="0"/>
        <w:jc w:val="left"/>
        <w:textAlignment w:val="auto"/>
      </w:pPr>
      <w:r>
        <w:rPr>
          <w:b/>
          <w:color w:val="000000"/>
          <w:sz w:val="32"/>
        </w:rPr>
        <w:t>Education</w:t>
      </w:r>
    </w:p>
    <w:p>
      <w:pPr>
        <w:ind w:left="0"/>
        <w:jc w:val="left"/>
        <w:textAlignment w:val="auto"/>
      </w:pPr>
      <w:r>
        <w:rPr>
          <w:b/>
          <w:color w:val="000000"/>
          <w:sz w:val="22"/>
        </w:rPr>
        <w:t>Bachelor in Business Administration</w:t>
      </w:r>
    </w:p>
    <w:p>
      <w:pPr>
        <w:ind w:left="0"/>
        <w:jc w:val="left"/>
        <w:textAlignment w:val="auto"/>
      </w:pPr>
      <w:r>
        <w:rPr>
          <w:b/>
          <w:color w:val="555555"/>
          <w:sz w:val="22"/>
        </w:rPr>
        <w:t>Bangalore university</w:t>
      </w:r>
      <w:r>
        <w:rPr>
          <w:color w:val="555555"/>
          <w:sz w:val="22"/>
        </w:rPr>
        <w:t xml:space="preserve"> </w:t>
      </w:r>
    </w:p>
    <w:p>
      <w:pPr>
        <w:ind w:left="0"/>
        <w:jc w:val="left"/>
        <w:textAlignment w:val="auto"/>
      </w:pPr>
      <w:r>
        <w:rPr>
          <w:color w:val="555555"/>
          <w:sz w:val="22"/>
        </w:rPr>
        <w:t>-</w:t>
      </w:r>
    </w:p>
    <w:p>
      <w:pPr>
        <w:ind w:left="0"/>
        <w:jc w:val="left"/>
        <w:textAlignment w:val="auto"/>
      </w:pPr>
      <w:r>
        <w:rPr>
          <w:color w:val="555555"/>
          <w:sz w:val="22"/>
        </w:rPr>
        <w:t xml:space="preserve"> </w:t>
      </w:r>
      <w:r>
        <w:rPr>
          <w:color w:val="555555"/>
          <w:sz w:val="22"/>
        </w:rPr>
        <w:t>Bangalore, Karnataka</w:t>
      </w:r>
    </w:p>
    <w:p>
      <w:pPr>
        <w:ind w:left="0"/>
        <w:jc w:val="left"/>
        <w:textAlignment w:val="auto"/>
      </w:pPr>
      <w:r>
        <w:rPr>
          <w:b/>
          <w:color w:val="000000"/>
          <w:sz w:val="32"/>
        </w:rPr>
        <w:t>Skills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Microsoft office</w:t>
      </w:r>
    </w:p>
    <w:p>
      <w:pPr>
        <w:ind w:left="0"/>
        <w:jc w:val="left"/>
        <w:textAlignment w:val="auto"/>
      </w:pPr>
      <w:r>
        <w:rPr>
          <w:b/>
          <w:color w:val="000000"/>
          <w:sz w:val="32"/>
        </w:rPr>
        <w:t>Additional Information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+ Holds 10+ years of overseas experience           + Excellent command over administration</w:t>
      </w:r>
      <w:r>
        <w:br/>
      </w:r>
      <w:r>
        <w:rPr>
          <w:color w:val="000000"/>
          <w:sz w:val="22"/>
        </w:rPr>
        <w:t>+ Ability to easily and efficiently adapt to       + Bachelor in Business Administration</w:t>
      </w:r>
      <w:r>
        <w:br/>
      </w:r>
      <w:r>
        <w:rPr>
          <w:color w:val="000000"/>
          <w:sz w:val="22"/>
        </w:rPr>
        <w:t>diverse management policies implemented</w:t>
      </w:r>
      <w:r>
        <w:br/>
      </w:r>
      <w:r>
        <w:rPr>
          <w:color w:val="000000"/>
          <w:sz w:val="22"/>
        </w:rPr>
        <w:t>from time to time.</w:t>
      </w:r>
      <w:r>
        <w:br/>
      </w:r>
      <w:r>
        <w:rPr>
          <w:color w:val="000000"/>
          <w:sz w:val="22"/>
        </w:rPr>
        <w:t>+ Superb organizing &amp; coordination skills          + Can work independently or in a team</w:t>
      </w:r>
      <w:r>
        <w:br/>
      </w:r>
      <w:r>
        <w:br/>
      </w:r>
      <w:r>
        <w:rPr>
          <w:color w:val="000000"/>
          <w:sz w:val="22"/>
        </w:rPr>
        <w:t>AREAS OF EXPERTISE</w:t>
      </w:r>
      <w:r>
        <w:br/>
      </w:r>
      <w:r>
        <w:br/>
      </w:r>
      <w:r>
        <w:rPr>
          <w:color w:val="000000"/>
          <w:sz w:val="22"/>
        </w:rPr>
        <w:t>Administration</w:t>
      </w:r>
      <w:r>
        <w:br/>
      </w:r>
      <w:r>
        <w:rPr>
          <w:color w:val="000000"/>
          <w:sz w:val="22"/>
        </w:rPr>
        <w:t>• Provide executive-level support to top management; organize office operations to maximize productivity.</w:t>
      </w:r>
      <w:r>
        <w:br/>
      </w:r>
      <w:r>
        <w:rPr>
          <w:color w:val="000000"/>
          <w:sz w:val="22"/>
        </w:rPr>
        <w:t>• Communicate with senior management, employees, clients as well as other third parties to exchange information,</w:t>
      </w:r>
      <w:r>
        <w:br/>
      </w:r>
      <w:r>
        <w:rPr>
          <w:color w:val="000000"/>
          <w:sz w:val="22"/>
        </w:rPr>
        <w:t>coordinate activities, and promptly resolve issues and concern.</w:t>
      </w:r>
      <w:r>
        <w:br/>
      </w:r>
      <w:r>
        <w:rPr>
          <w:color w:val="000000"/>
          <w:sz w:val="22"/>
        </w:rPr>
        <w:t>• Gain advanced knowledge of the business while maintaining confidentiality in all official transactions</w:t>
      </w:r>
      <w:r>
        <w:br/>
      </w:r>
      <w:r>
        <w:br/>
      </w:r>
      <w:r>
        <w:rPr>
          <w:color w:val="000000"/>
          <w:sz w:val="22"/>
        </w:rPr>
        <w:t>PROVEN JOB ROLE</w:t>
      </w:r>
      <w:r>
        <w:br/>
      </w:r>
      <w:r>
        <w:br/>
      </w:r>
      <w:r>
        <w:rPr>
          <w:color w:val="000000"/>
          <w:sz w:val="22"/>
        </w:rPr>
        <w:t>Business Developer/ Assistant Sales Manager, Prime co Middle East LTD Jebel Ali.</w:t>
      </w:r>
      <w:r>
        <w:br/>
      </w:r>
      <w:r>
        <w:rPr>
          <w:color w:val="000000"/>
          <w:sz w:val="22"/>
        </w:rPr>
        <w:t>• To serve as Sales Assistant: greets and directs visitors; answers, screens and directs telephone calls. Gather</w:t>
      </w:r>
      <w:r>
        <w:br/>
      </w:r>
      <w:r>
        <w:rPr>
          <w:color w:val="000000"/>
          <w:sz w:val="22"/>
        </w:rPr>
        <w:t>essential information and to provide general assistance to callers/visitors</w:t>
      </w:r>
      <w:r>
        <w:br/>
      </w:r>
      <w:r>
        <w:rPr>
          <w:color w:val="000000"/>
          <w:sz w:val="22"/>
        </w:rPr>
        <w:t>• Handling admin duties/tasks of the CEO as and when required.</w:t>
      </w:r>
      <w:r>
        <w:br/>
      </w:r>
      <w:r>
        <w:rPr>
          <w:color w:val="000000"/>
          <w:sz w:val="22"/>
        </w:rPr>
        <w:t>• Logging the enquiries &amp; data from the Oil &amp; Gas companies in the Oracle ERP system.</w:t>
      </w:r>
      <w:r>
        <w:br/>
      </w:r>
      <w:r>
        <w:rPr>
          <w:color w:val="000000"/>
          <w:sz w:val="22"/>
        </w:rPr>
        <w:t>• In-charge of the company newsletter&amp; corporate email.</w:t>
      </w:r>
      <w:r>
        <w:br/>
      </w:r>
      <w:r>
        <w:rPr>
          <w:color w:val="000000"/>
          <w:sz w:val="22"/>
        </w:rPr>
        <w:t>• Checking of the monthly invoices via coordination with accounts department.</w:t>
      </w:r>
      <w:r>
        <w:br/>
      </w:r>
      <w:r>
        <w:rPr>
          <w:color w:val="000000"/>
          <w:sz w:val="22"/>
        </w:rPr>
        <w:t>• To ensure any maintenance issues are dealt with in a timely manner.</w:t>
      </w:r>
      <w:r>
        <w:br/>
      </w:r>
      <w:r>
        <w:rPr>
          <w:color w:val="000000"/>
          <w:sz w:val="22"/>
        </w:rPr>
        <w:t>• Making a list of the international call according to the extensions.</w:t>
      </w:r>
      <w:r>
        <w:br/>
      </w:r>
      <w:r>
        <w:rPr>
          <w:color w:val="000000"/>
          <w:sz w:val="22"/>
        </w:rPr>
        <w:t>• Process all courier packages and to maintain various computerized and paper files.</w:t>
      </w:r>
      <w:r>
        <w:br/>
      </w:r>
      <w:r>
        <w:rPr>
          <w:color w:val="000000"/>
          <w:sz w:val="22"/>
        </w:rPr>
        <w:t>• Visiting Trade Fare in UAE &amp; Other GCC Countries</w:t>
      </w:r>
      <w:r>
        <w:br/>
      </w:r>
      <w:r>
        <w:rPr>
          <w:color w:val="000000"/>
          <w:sz w:val="22"/>
        </w:rPr>
        <w:t>• Developing and analysising attractive schemes to enhance the brand recognition</w:t>
      </w:r>
      <w:r>
        <w:br/>
      </w:r>
      <w:r>
        <w:br/>
      </w:r>
      <w:r>
        <w:rPr>
          <w:color w:val="000000"/>
          <w:sz w:val="22"/>
        </w:rPr>
        <w:t>Customer Sales Representative, AVI Presentation Products, JLT Dubai</w:t>
      </w:r>
      <w:r>
        <w:br/>
      </w:r>
      <w:r>
        <w:rPr>
          <w:color w:val="000000"/>
          <w:sz w:val="22"/>
        </w:rPr>
        <w:t>• Handled day-to-day administration of the counter; prepared daily and monthly invoices, entered daily cash and</w:t>
      </w:r>
      <w:r>
        <w:br/>
      </w:r>
      <w:r>
        <w:rPr>
          <w:color w:val="000000"/>
          <w:sz w:val="22"/>
        </w:rPr>
        <w:t>credit sales in the system, and oversaw daily cash deposit.</w:t>
      </w:r>
      <w:r>
        <w:br/>
      </w:r>
      <w:r>
        <w:rPr>
          <w:color w:val="000000"/>
          <w:sz w:val="22"/>
        </w:rPr>
        <w:t>• Effectively addressed inquiries, complaints and other issues from customers on Projector's and Consumable like</w:t>
      </w:r>
      <w:r>
        <w:br/>
      </w:r>
      <w:r>
        <w:rPr>
          <w:color w:val="000000"/>
          <w:sz w:val="22"/>
        </w:rPr>
        <w:t>Projector lamps and its filters, as well as with corporate clients dealing with the company.</w:t>
      </w:r>
      <w:r>
        <w:br/>
      </w:r>
      <w:r>
        <w:rPr>
          <w:color w:val="000000"/>
          <w:sz w:val="22"/>
        </w:rPr>
        <w:t>• Communicated with every department and branches of the company and encouraged the same to deliver</w:t>
      </w:r>
      <w:r>
        <w:br/>
      </w:r>
      <w:r>
        <w:rPr>
          <w:color w:val="000000"/>
          <w:sz w:val="22"/>
        </w:rPr>
        <w:t>professional service at all times.</w:t>
      </w:r>
      <w:r>
        <w:br/>
      </w:r>
      <w:r>
        <w:rPr>
          <w:color w:val="000000"/>
          <w:sz w:val="22"/>
        </w:rPr>
        <w:t>a</w:t>
      </w:r>
      <w:r>
        <w:br/>
      </w:r>
      <w:r>
        <w:br/>
      </w:r>
      <w:r>
        <w:rPr>
          <w:color w:val="000000"/>
          <w:sz w:val="22"/>
        </w:rPr>
        <w:t>IT SKILLS</w:t>
      </w:r>
      <w:r>
        <w:br/>
      </w:r>
      <w:r>
        <w:br/>
      </w:r>
      <w:r>
        <w:rPr>
          <w:color w:val="000000"/>
          <w:sz w:val="22"/>
        </w:rPr>
        <w:t>Proficiency in MS Office Suite, Internet, Outlook &amp; E-mail applications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  <w:rPr>
      <w:rFonts w:asci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Arial"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Arial"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Arial"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Arial"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  <w:rPr>
      <w:rFonts w:ascii="Arial"/>
    </w:rPr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  <w:rPr>
      <w:rFonts w:ascii="Arial"/>
    </w:rPr>
  </w:style>
  <w:style w:type="character" w:styleId="HeaderChar" w:customStyle="true">
    <w:name w:val="Header Char"/>
    <w:basedOn w:val="DefaultParagraphFont"/>
    <w:link w:val="Header"/>
    <w:uiPriority w:val="99"/>
    <w:rsid w:val="00841CD9"/>
    <w:rPr>
      <w:rFonts w:ascii="Arial"/>
    </w:rPr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="Arial"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="Arial"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="Arial"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="Arial"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  <w:rPr>
      <w:rFonts w:ascii="Ari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="Arial"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="Arial"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="Arial"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="Arial"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rFonts w:ascii="Arial"/>
      <w:i/>
      <w:iCs/>
    </w:rPr>
  </w:style>
  <w:style w:type="character" w:styleId="Hyperlink">
    <w:name w:val="Hyperlink"/>
    <w:basedOn w:val="DefaultParagraphFont"/>
    <w:uiPriority w:val="99"/>
    <w:unhideWhenUsed/>
    <w:rPr>
      <w:rFonts w:ascii="Arial"/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rPr>
      <w:rFonts w:ascii="Arial"/>
    </w:r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rPr>
      <w:rFonts w:ascii="Arial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Relationship Target="numbering.xml" Type="http://schemas.openxmlformats.org/officeDocument/2006/relationships/numbering" Id="rId2"/><Relationship TargetMode="External" Target="https://www.indeed.com/r/Naveen-Yera/1d299fb3300f95dc" Type="http://schemas.openxmlformats.org/officeDocument/2006/relationships/hyperlink" Id="rId3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Application>docx4j</properties:Application>
  <properties:AppVersion>2.7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docx4j</dc:creator>
  <cp:lastModifiedBy>docx4j</cp:lastModifiedBy>
</cp:coreProperties>
</file>