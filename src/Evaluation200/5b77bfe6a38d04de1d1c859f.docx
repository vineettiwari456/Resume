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Himanshi Gupta</w:t>
      </w:r>
    </w:p>
    <w:p>
      <w:pPr>
        <w:ind w:left="0"/>
        <w:jc w:val="left"/>
        <w:textAlignment w:val="auto"/>
      </w:pPr>
      <w:r>
        <w:rPr>
          <w:b/>
          <w:color w:val="000000"/>
        </w:rPr>
        <w:t>Trainer of Computer Accounting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indeed.com/r/Himanshi-Gupta/1dbde1411568b860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Trainer of Computer Accounting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MIND SHARPER ACADEMY PRIVATE LIMITED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June 2015 to May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Currently  working with Gupta Aggarwal &amp; Associates, Firm of Chartered Accountant.</w:t>
      </w:r>
      <w:r>
        <w:br/>
      </w:r>
      <w:r>
        <w:br/>
      </w:r>
      <w:r>
        <w:rPr>
          <w:color w:val="000000"/>
          <w:sz w:val="22"/>
        </w:rPr>
        <w:t>STRENGTH</w:t>
      </w:r>
      <w:r>
        <w:br/>
      </w:r>
      <w:r>
        <w:rPr>
          <w:color w:val="000000"/>
          <w:sz w:val="22"/>
        </w:rPr>
        <w:t>• Dedication &amp; willingness to walk the extra mile to achieve excellence;</w:t>
      </w:r>
      <w:r>
        <w:br/>
      </w:r>
      <w:r>
        <w:rPr>
          <w:color w:val="000000"/>
          <w:sz w:val="22"/>
        </w:rPr>
        <w:t>• Fast learner and keen observer;</w:t>
      </w:r>
      <w:r>
        <w:br/>
      </w:r>
      <w:r>
        <w:br/>
      </w:r>
      <w:r>
        <w:rPr>
          <w:color w:val="000000"/>
          <w:sz w:val="22"/>
        </w:rPr>
        <w:t>• Honesty and Integrity.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Delhi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Delhi, Delhi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2013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M.com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IGNOU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35 WPM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ADOBE PHOTOSHOP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COREL DRAW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EXCEL (Less than 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FLASH (Less than 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COMPUTER  SKILLS</w:t>
      </w:r>
      <w:r>
        <w:br/>
      </w:r>
      <w:r>
        <w:rPr>
          <w:color w:val="000000"/>
          <w:sz w:val="22"/>
        </w:rPr>
        <w:t>• Good Command in MS office (Including MS word, MS Powerpoint and MS excel)</w:t>
      </w:r>
      <w:r>
        <w:br/>
      </w:r>
      <w:r>
        <w:rPr>
          <w:color w:val="000000"/>
          <w:sz w:val="22"/>
        </w:rPr>
        <w:t>• Proficient in Tally ERP 9 with GST</w:t>
      </w:r>
      <w:r>
        <w:br/>
      </w:r>
      <w:r>
        <w:rPr>
          <w:color w:val="000000"/>
          <w:sz w:val="22"/>
        </w:rPr>
        <w:t>• Corel Draw, Adobe Photoshop, HTML</w:t>
      </w:r>
      <w:r>
        <w:br/>
      </w:r>
      <w:r>
        <w:rPr>
          <w:color w:val="000000"/>
          <w:sz w:val="22"/>
        </w:rPr>
        <w:t>• Macromedia Flash professional  8</w:t>
      </w:r>
      <w:r>
        <w:br/>
      </w:r>
      <w:r>
        <w:rPr>
          <w:color w:val="000000"/>
          <w:sz w:val="22"/>
        </w:rPr>
        <w:t>• Good Typing Speed (35 WPM)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Himanshi-Gupta/1dbde1411568b860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