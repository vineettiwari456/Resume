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pPr>
        <w:ind w:left="0"/>
        <w:jc w:val="left"/>
        <w:textAlignment w:val="auto"/>
      </w:pPr>
      <w:r>
        <w:rPr>
          <w:b/>
          <w:color w:val="000000"/>
          <w:sz w:val="44"/>
        </w:rPr>
        <w:t>Prashant Jain</w:t>
      </w:r>
    </w:p>
    <w:p>
      <w:pPr>
        <w:ind w:left="0"/>
        <w:jc w:val="left"/>
        <w:textAlignment w:val="auto"/>
      </w:pPr>
      <w:r>
        <w:rPr>
          <w:b/>
          <w:color w:val="000000"/>
        </w:rPr>
        <w:t>Assistant Manager - Online Marketing - Compare Infobase Limited</w:t>
      </w:r>
    </w:p>
    <w:p>
      <w:pPr>
        <w:ind w:left="0"/>
        <w:jc w:val="left"/>
        <w:textAlignment w:val="auto"/>
      </w:pPr>
      <w:r>
        <w:rPr>
          <w:color w:val="000000"/>
          <w:sz w:val="22"/>
        </w:rPr>
        <w:t>Delhi, Delhi</w:t>
      </w:r>
    </w:p>
    <w:p>
      <w:pPr>
        <w:ind w:left="0"/>
        <w:jc w:val="left"/>
        <w:textAlignment w:val="auto"/>
      </w:pPr>
      <w:r>
        <w:rPr>
          <w:color w:val="000000"/>
          <w:sz w:val="22"/>
        </w:rPr>
        <w:t>-</w:t>
      </w:r>
    </w:p>
    <w:p>
      <w:pPr>
        <w:ind w:left="0"/>
        <w:jc w:val="left"/>
        <w:textAlignment w:val="auto"/>
      </w:pPr>
      <w:r>
        <w:rPr>
          <w:color w:val="000000"/>
          <w:sz w:val="22"/>
        </w:rPr>
        <w:t xml:space="preserve">Email me on Indeed: </w:t>
      </w:r>
      <w:hyperlink r:id="rId3">
        <w:r>
          <w:rPr>
            <w:rStyle w:val="Hyperlink"/>
            <w:color w:val="0000ff"/>
            <w:sz w:val="22"/>
          </w:rPr>
          <w:t>indeed.com/r/Prashant-Jain/dfb6fc312abbae6f</w:t>
        </w:r>
      </w:hyperlink>
    </w:p>
    <w:p>
      <w:pPr>
        <w:ind w:left="0"/>
        <w:jc w:val="left"/>
        <w:textAlignment w:val="auto"/>
      </w:pPr>
      <w:r>
        <w:rPr>
          <w:b/>
          <w:color w:val="000000"/>
          <w:sz w:val="32"/>
        </w:rPr>
        <w:t>Work Experience</w:t>
      </w:r>
    </w:p>
    <w:p>
      <w:pPr>
        <w:ind w:left="0"/>
        <w:jc w:val="left"/>
        <w:textAlignment w:val="auto"/>
      </w:pPr>
      <w:r>
        <w:rPr>
          <w:b/>
          <w:color w:val="000000"/>
          <w:sz w:val="22"/>
        </w:rPr>
        <w:t>Assistant Manager - Online Marketing</w:t>
      </w:r>
    </w:p>
    <w:p>
      <w:pPr>
        <w:ind w:left="0"/>
        <w:jc w:val="left"/>
        <w:textAlignment w:val="auto"/>
      </w:pPr>
      <w:r>
        <w:rPr>
          <w:b/>
          <w:color w:val="555555"/>
          <w:sz w:val="22"/>
        </w:rPr>
        <w:t>Compare Infobase Limited</w:t>
      </w:r>
    </w:p>
    <w:p>
      <w:pPr>
        <w:ind w:left="0"/>
        <w:jc w:val="left"/>
        <w:textAlignment w:val="auto"/>
      </w:pPr>
      <w:r>
        <w:rPr>
          <w:color w:val="000000"/>
          <w:sz w:val="22"/>
        </w:rPr>
        <w:t>-</w:t>
      </w:r>
    </w:p>
    <w:p>
      <w:pPr>
        <w:ind w:left="0"/>
        <w:jc w:val="left"/>
        <w:textAlignment w:val="auto"/>
      </w:pPr>
      <w:r>
        <w:rPr>
          <w:color w:val="888888"/>
          <w:sz w:val="22"/>
        </w:rPr>
        <w:t>June 2011 to Present</w:t>
      </w:r>
    </w:p>
    <w:p>
      <w:pPr>
        <w:ind w:left="0"/>
        <w:jc w:val="left"/>
        <w:textAlignment w:val="auto"/>
      </w:pPr>
      <w:r>
        <w:rPr>
          <w:color w:val="000000"/>
          <w:sz w:val="22"/>
        </w:rPr>
        <w:t>What do I do?</w:t>
      </w:r>
      <w:r>
        <w:br/>
      </w:r>
      <w:r>
        <w:br/>
      </w:r>
      <w:r>
        <w:rPr>
          <w:color w:val="000000"/>
          <w:sz w:val="22"/>
        </w:rPr>
        <w:t>- Drive Traffic to websites with the help of social media optimization and search engine</w:t>
      </w:r>
      <w:r>
        <w:br/>
      </w:r>
      <w:r>
        <w:rPr>
          <w:color w:val="000000"/>
          <w:sz w:val="22"/>
        </w:rPr>
        <w:t>Optimization strategies</w:t>
      </w:r>
      <w:r>
        <w:br/>
      </w:r>
      <w:r>
        <w:br/>
      </w:r>
      <w:r>
        <w:rPr>
          <w:color w:val="000000"/>
          <w:sz w:val="22"/>
        </w:rPr>
        <w:t>- Making the websites presentable to the visitor thus making him/her to come back.</w:t>
      </w:r>
      <w:r>
        <w:br/>
      </w:r>
      <w:r>
        <w:br/>
      </w:r>
      <w:r>
        <w:rPr>
          <w:color w:val="000000"/>
          <w:sz w:val="22"/>
        </w:rPr>
        <w:t>- Knowing the intent of a regular visitor. Why s/he is coming to the website, what s/he is actually doing on the</w:t>
      </w:r>
      <w:r>
        <w:br/>
      </w:r>
      <w:r>
        <w:rPr>
          <w:color w:val="000000"/>
          <w:sz w:val="22"/>
        </w:rPr>
        <w:t>Website and what s/he thinks of the website.</w:t>
      </w:r>
      <w:r>
        <w:br/>
      </w:r>
      <w:r>
        <w:br/>
      </w:r>
      <w:r>
        <w:rPr>
          <w:color w:val="000000"/>
          <w:sz w:val="22"/>
        </w:rPr>
        <w:t>Why I love what I do</w:t>
      </w:r>
      <w:r>
        <w:br/>
      </w:r>
      <w:r>
        <w:rPr>
          <w:color w:val="000000"/>
          <w:sz w:val="22"/>
        </w:rPr>
        <w:t>By working on social media platforms I get to know the psyche of the internet user of today, who is actually influencing the formulation of marketing strategies, as Internet has become the new battlefield. So, social media has helped me a lot if I talk about consumption patterns, as maximum conversions happen if somebody "likes" it or if somebody "tweets" about it.</w:t>
      </w:r>
      <w:r>
        <w:br/>
      </w:r>
      <w:r>
        <w:rPr>
          <w:color w:val="000000"/>
          <w:sz w:val="22"/>
        </w:rPr>
        <w:t>Apart from this, the world of online advertising poses new challenges everyday which has changed my thought process, as now everyday I try to do something new, something innovative.</w:t>
      </w:r>
      <w:r>
        <w:br/>
      </w:r>
      <w:r>
        <w:br/>
      </w:r>
      <w:r>
        <w:rPr>
          <w:color w:val="000000"/>
          <w:sz w:val="22"/>
        </w:rPr>
        <w:t>Skills and Expertise</w:t>
      </w:r>
      <w:r>
        <w:br/>
      </w:r>
      <w:r>
        <w:rPr>
          <w:color w:val="000000"/>
          <w:sz w:val="22"/>
        </w:rPr>
        <w:t>- Web Analytics</w:t>
      </w:r>
      <w:r>
        <w:br/>
      </w:r>
      <w:r>
        <w:rPr>
          <w:color w:val="000000"/>
          <w:sz w:val="22"/>
        </w:rPr>
        <w:t>- Social Media Marketing</w:t>
      </w:r>
      <w:r>
        <w:br/>
      </w:r>
      <w:r>
        <w:rPr>
          <w:color w:val="000000"/>
          <w:sz w:val="22"/>
        </w:rPr>
        <w:t>- Online Marketing</w:t>
      </w:r>
      <w:r>
        <w:br/>
      </w:r>
      <w:r>
        <w:rPr>
          <w:color w:val="000000"/>
          <w:sz w:val="22"/>
        </w:rPr>
        <w:t>- Search Engine Marketing Strategy</w:t>
      </w:r>
      <w:r>
        <w:br/>
      </w:r>
      <w:r>
        <w:rPr>
          <w:color w:val="000000"/>
          <w:sz w:val="22"/>
        </w:rPr>
        <w:t>- Creative Writing</w:t>
      </w:r>
    </w:p>
    <w:p>
      <w:pPr>
        <w:ind w:left="0"/>
        <w:jc w:val="left"/>
        <w:textAlignment w:val="auto"/>
      </w:pPr>
      <w:r>
        <w:rPr>
          <w:b/>
          <w:color w:val="000000"/>
          <w:sz w:val="32"/>
        </w:rPr>
        <w:t>Education</w:t>
      </w:r>
    </w:p>
    <w:p>
      <w:pPr>
        <w:ind w:left="0"/>
        <w:jc w:val="left"/>
        <w:textAlignment w:val="auto"/>
      </w:pPr>
      <w:r>
        <w:rPr>
          <w:b/>
          <w:color w:val="000000"/>
          <w:sz w:val="22"/>
        </w:rPr>
        <w:t>B.TECH</w:t>
      </w:r>
    </w:p>
    <w:p>
      <w:pPr>
        <w:ind w:left="0"/>
        <w:jc w:val="left"/>
        <w:textAlignment w:val="auto"/>
      </w:pPr>
      <w:r>
        <w:rPr>
          <w:b/>
          <w:color w:val="555555"/>
          <w:sz w:val="22"/>
        </w:rPr>
        <w:t>Bharati Vidyapeeth's College Of Engineering</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New Delhi, Delhi</w:t>
      </w:r>
    </w:p>
    <w:p>
      <w:pPr>
        <w:ind w:left="0"/>
        <w:jc w:val="left"/>
        <w:textAlignment w:val="auto"/>
      </w:pPr>
      <w:r>
        <w:rPr>
          <w:color w:val="888888"/>
          <w:sz w:val="22"/>
        </w:rPr>
        <w:t>2009</w:t>
      </w:r>
    </w:p>
    <w:p>
      <w:pPr>
        <w:ind w:left="0"/>
        <w:jc w:val="left"/>
        <w:textAlignment w:val="auto"/>
      </w:pPr>
      <w:r>
        <w:rPr>
          <w:b/>
          <w:color w:val="000000"/>
          <w:sz w:val="22"/>
        </w:rPr>
        <w:t>MBA in Marketing</w:t>
      </w:r>
    </w:p>
    <w:p>
      <w:pPr>
        <w:ind w:left="0"/>
        <w:jc w:val="left"/>
        <w:textAlignment w:val="auto"/>
      </w:pPr>
      <w:r>
        <w:rPr>
          <w:b/>
          <w:color w:val="555555"/>
          <w:sz w:val="22"/>
        </w:rPr>
        <w:t>Guru Gobind Singh Indraprastha University</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Delhi, Delhi</w:t>
      </w:r>
    </w:p>
    <w:p>
      <w:pPr>
        <w:ind w:left="0"/>
        <w:jc w:val="left"/>
        <w:textAlignment w:val="auto"/>
      </w:pPr>
      <w:r>
        <w:rPr>
          <w:b/>
          <w:color w:val="000000"/>
          <w:sz w:val="32"/>
        </w:rPr>
        <w:t>Skills</w:t>
      </w:r>
    </w:p>
    <w:p>
      <w:pPr>
        <w:ind w:left="0"/>
        <w:jc w:val="left"/>
        <w:textAlignment w:val="auto"/>
      </w:pPr>
      <w:r>
        <w:rPr>
          <w:color w:val="000000"/>
          <w:sz w:val="22"/>
        </w:rPr>
        <w:t>web analytics, social media marketing, search engine marketing, online marketing, social media analysis, creative writing</w:t>
      </w:r>
    </w:p>
    <w:p>
      <w:pPr>
        <w:ind w:left="0"/>
        <w:jc w:val="left"/>
        <w:textAlignment w:val="auto"/>
      </w:pPr>
      <w:r>
        <w:rPr>
          <w:b/>
          <w:color w:val="000000"/>
          <w:sz w:val="32"/>
        </w:rPr>
        <w:t>Links</w:t>
      </w:r>
    </w:p>
    <w:p>
      <w:pPr>
        <w:ind w:left="0"/>
        <w:jc w:val="left"/>
        <w:textAlignment w:val="auto"/>
      </w:pPr>
      <w:r>
        <w:rPr>
          <w:color w:val="0000ff"/>
          <w:sz w:val="22"/>
        </w:rPr>
        <w:t>https://twitter.com/bigtimefoodie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rPr>
      <w:rFonts w:ascii="Arial"/>
    </w:rPr>
  </w:style>
  <w:style w:type="paragraph" w:styleId="Heading1">
    <w:name w:val="heading 1"/>
    <w:basedOn w:val="Normal"/>
    <w:next w:val="Normal"/>
    <w:link w:val="Heading1Char"/>
    <w:uiPriority w:val="9"/>
    <w:qFormat/>
    <w:rsid w:val="00841CD9"/>
    <w:pPr>
      <w:keepNext/>
      <w:keepLines/>
      <w:spacing w:before="480"/>
      <w:outlineLvl w:val="0"/>
    </w:pPr>
    <w:rPr>
      <w:rFonts w:ascii="Arial"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Arial"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Arial"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Arial"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rPr>
      <w:rFonts w:ascii="Arial"/>
    </w:rPr>
  </w:style>
  <w:style w:type="paragraph" w:styleId="Header">
    <w:name w:val="header"/>
    <w:basedOn w:val="Normal"/>
    <w:link w:val="HeaderChar"/>
    <w:uiPriority w:val="99"/>
    <w:unhideWhenUsed/>
    <w:rsid w:val="00841CD9"/>
    <w:pPr>
      <w:tabs>
        <w:tab w:val="center" w:pos="4680"/>
        <w:tab w:val="right" w:pos="9360"/>
      </w:tabs>
    </w:pPr>
    <w:rPr>
      <w:rFonts w:ascii="Arial"/>
    </w:rPr>
  </w:style>
  <w:style w:type="character" w:styleId="HeaderChar" w:customStyle="true">
    <w:name w:val="Header Char"/>
    <w:basedOn w:val="DefaultParagraphFont"/>
    <w:link w:val="Header"/>
    <w:uiPriority w:val="99"/>
    <w:rsid w:val="00841CD9"/>
    <w:rPr>
      <w:rFonts w:ascii="Arial"/>
    </w:rPr>
  </w:style>
  <w:style w:type="character" w:styleId="Heading1Char" w:customStyle="true">
    <w:name w:val="Heading 1 Char"/>
    <w:basedOn w:val="DefaultParagraphFont"/>
    <w:link w:val="Heading1"/>
    <w:uiPriority w:val="9"/>
    <w:rsid w:val="00841CD9"/>
    <w:rPr>
      <w:rFonts w:ascii="Arial"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Arial"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Arial"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Arial"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rPr>
      <w:rFonts w:ascii="Arial"/>
    </w:rPr>
  </w:style>
  <w:style w:type="paragraph" w:styleId="Subtitle">
    <w:name w:val="Subtitle"/>
    <w:basedOn w:val="Normal"/>
    <w:next w:val="Normal"/>
    <w:link w:val="SubtitleChar"/>
    <w:uiPriority w:val="11"/>
    <w:qFormat/>
    <w:rsid w:val="00841CD9"/>
    <w:pPr>
      <w:numPr>
        <w:ilvl w:val="1"/>
      </w:numPr>
      <w:ind w:left="86"/>
    </w:pPr>
    <w:rPr>
      <w:rFonts w:ascii="Arial"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Arial"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Arial"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Arial"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rFonts w:ascii="Arial"/>
      <w:i/>
      <w:iCs/>
    </w:rPr>
  </w:style>
  <w:style w:type="character" w:styleId="Hyperlink">
    <w:name w:val="Hyperlink"/>
    <w:basedOn w:val="DefaultParagraphFont"/>
    <w:uiPriority w:val="99"/>
    <w:unhideWhenUsed/>
    <w:rPr>
      <w:rFonts w:ascii="Arial"/>
      <w:color w:val="0000FF" w:themeColor="hyperlink"/>
      <w:u w:val="single"/>
    </w:rPr>
  </w:style>
  <w:style w:type="table" w:styleId="TableGrid">
    <w:name w:val="Table Grid"/>
    <w:basedOn w:val="TableNormal"/>
    <w:uiPriority w:val="59"/>
    <w:pPr>
      <w:spacing w:after="0" w:line="240" w:lineRule="auto"/>
    </w:pPr>
    <w:rPr>
      <w:rFonts w:ascii="Arial"/>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Arial"/>
    </w:rPr>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s://www.indeed.com/r/Prashant-Jain/dfb6fc312abbae6f"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2.7</properties:AppVersion>
</properties:Properties>
</file>

<file path=docProps/core.xml><?xml version="1.0" encoding="utf-8"?>
<cp:coreProperties xmlns:cp="http://schemas.openxmlformats.org/package/2006/metadata/core-properties" xmlns:dcterms="http://purl.org/dc/terms/" xmlns:dc="http://purl.org/dc/elements/1.1/">
  <dc:creator>docx4j</dc:creator>
  <cp:lastModifiedBy>docx4j</cp:lastModifiedBy>
</cp:coreProperties>
</file>