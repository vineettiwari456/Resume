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Nitin Bendle</w:t>
      </w:r>
    </w:p>
    <w:p>
      <w:pPr>
        <w:ind w:left="0"/>
        <w:jc w:val="left"/>
        <w:textAlignment w:val="auto"/>
      </w:pPr>
      <w:r>
        <w:rPr>
          <w:b/>
          <w:color w:val="000000"/>
        </w:rPr>
        <w:t>Sr. Marketing executive - Pratham Polymers Pvt. Ltd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Nagpur,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indeed.com/r/Nitin-Bendle/0b7f49fdacc4d37f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I am ambitious to make a career in Marketing, utilizing and enhancing acquired skills while willing to work in a team on challenging and innovational fronts for the benefit of the organization and self.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Sr. Marketing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Pratham Polymers Pvt. Ltd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Pune,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August 2011 to November 2016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st 2011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Tenico Aqua Beverages Pvt. Ltd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Nagpur,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2007 to 2008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Area Of Work: -: Nagpur Division</w:t>
      </w:r>
      <w:r>
        <w:br/>
      </w:r>
      <w:r>
        <w:br/>
      </w:r>
      <w:r>
        <w:rPr>
          <w:color w:val="000000"/>
          <w:sz w:val="22"/>
        </w:rPr>
        <w:t>EXTRA CURRICULAR ACTIVITY AND ACHIEVEMENTS</w:t>
      </w:r>
      <w:r>
        <w:br/>
      </w:r>
      <w:r>
        <w:rPr>
          <w:color w:val="000000"/>
          <w:sz w:val="22"/>
        </w:rPr>
        <w:t>• 'B' Certificate in  N.C.C.</w:t>
      </w:r>
      <w:r>
        <w:br/>
      </w:r>
      <w:r>
        <w:rPr>
          <w:color w:val="000000"/>
          <w:sz w:val="22"/>
        </w:rPr>
        <w:t>• Caption ship award in Hockey (University Level)</w:t>
      </w:r>
      <w:r>
        <w:br/>
      </w:r>
      <w:r>
        <w:rPr>
          <w:color w:val="000000"/>
          <w:sz w:val="22"/>
        </w:rPr>
        <w:t>• Participated In Trade Expo Organized by SIBM.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MBA in Marketing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Pune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Pune, Maharashtra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2009 to 2011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H.S.C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Dharampeth College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Nagpur, Maharashtra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2002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S.S.C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B.R. High School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Katol, Maharashtra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2000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Master Of Computer Management in Computer Management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Nagpur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Nagpur, Maharashtra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 in Economics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Nagpur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Nagpur, Maharashtra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Marketing (5 years)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Certifications/Licenses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MSCIT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DIT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Nitin-Bendle/0b7f49fdacc4d37f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